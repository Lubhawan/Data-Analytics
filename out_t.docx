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xml:space="preserve">Link : </w:t>
      </w:r>
      <w:r>
        <w:rPr/>
        <w:t xml:space="preserve"> </w:t>
      </w:r>
      <w:r>
        <w:rPr/>
        <w:t xml:space="preserve">AHM250 </w:t>
      </w:r>
    </w:p>
    <w:p>
      <w:pPr>
        <w:pStyle w:val="Normal"/>
      </w:pPr>
      <w:r>
        <w:rPr/>
        <w:t>Chapter 1:</w:t>
      </w:r>
    </w:p>
    <w:p>
      <w:pPr>
        <w:pStyle w:val="Normal"/>
      </w:pPr>
    </w:p>
    <w:p>
      <w:pPr>
        <w:jc w:val="left"/>
      </w:pPr>
      <w:r>
        <w:rPr>
          <w:b/>
          <w:color w:val="000080"/>
        </w:rPr>
        <w:t>Topic: 1 The Evolution of Health Plans</w:t>
      </w:r>
    </w:p>
    <w:p>
      <w:pPr>
        <w:pStyle w:val="Normal"/>
      </w:pPr>
      <w:r>
        <w:rPr/>
        <w:t>1.</w:t>
      </w:r>
      <w:r>
        <w:rPr/>
        <w:t>A</w:t>
      </w:r>
      <w:r>
        <w:rPr/>
        <w:t>health plan can best be denied as an origination that?</w:t>
      </w:r>
    </w:p>
    <w:p>
      <w:pPr>
        <w:pStyle w:val="Normal"/>
      </w:pPr>
      <w:r>
        <w:rPr/>
        <w:t>a.</w:t>
      </w:r>
      <w:r>
        <w:rPr/>
        <w:t>Integrates</w:t>
      </w:r>
      <w:r>
        <w:rPr/>
        <w:t xml:space="preserve"> the delivery and financing of health care seeks to manage health care costs, </w:t>
      </w:r>
      <w:r>
        <w:rPr/>
        <w:t>access,and</w:t>
      </w:r>
      <w:r>
        <w:rPr/>
        <w:t xml:space="preserve"> quality.</w:t>
      </w:r>
    </w:p>
    <w:p>
      <w:pPr>
        <w:jc w:val="left"/>
      </w:pPr>
      <w:r>
        <w:rPr>
          <w:b/>
          <w:color w:val="000080"/>
        </w:rPr>
        <w:t>Topic: 1 The Evolution of Health Plans</w:t>
      </w:r>
    </w:p>
    <w:p>
      <w:pPr>
        <w:pStyle w:val="Normal"/>
      </w:pPr>
      <w:r>
        <w:rPr/>
        <w:t xml:space="preserve">2.The earliest versions of health plans appeared in </w:t>
      </w:r>
      <w:r>
        <w:rPr/>
        <w:t>the ?</w:t>
      </w:r>
    </w:p>
    <w:p>
      <w:pPr>
        <w:pStyle w:val="Normal"/>
      </w:pPr>
      <w:r>
        <w:rPr/>
        <w:t>EARLY 1900s.</w:t>
      </w:r>
    </w:p>
    <w:p>
      <w:pPr>
        <w:jc w:val="left"/>
      </w:pPr>
      <w:r>
        <w:rPr>
          <w:b/>
          <w:color w:val="000080"/>
        </w:rPr>
        <w:t>Topic: 1 The Evolution of Health Plans</w:t>
      </w:r>
    </w:p>
    <w:p>
      <w:pPr>
        <w:pStyle w:val="Normal"/>
      </w:pPr>
      <w:r>
        <w:rPr/>
        <w:t>3.which is a very early type of health plan?</w:t>
      </w:r>
    </w:p>
    <w:p>
      <w:pPr>
        <w:pStyle w:val="Normal"/>
      </w:pPr>
      <w:r>
        <w:rPr/>
        <w:t>a.Perpaid</w:t>
      </w:r>
      <w:r>
        <w:rPr/>
        <w:t xml:space="preserve"> group practice. </w:t>
      </w:r>
    </w:p>
    <w:p>
      <w:pPr>
        <w:jc w:val="left"/>
      </w:pPr>
      <w:r>
        <w:rPr>
          <w:b/>
          <w:color w:val="000080"/>
        </w:rPr>
        <w:t>Topic: 1 The Evolution of Health Plans</w:t>
      </w:r>
    </w:p>
    <w:p>
      <w:pPr>
        <w:pStyle w:val="Normal"/>
      </w:pPr>
      <w:r>
        <w:rPr/>
        <w:t>4.which was a provision of the HMO act 1973?</w:t>
      </w:r>
    </w:p>
    <w:p>
      <w:pPr>
        <w:pStyle w:val="Normal"/>
      </w:pPr>
      <w:r>
        <w:rPr/>
        <w:t>1.Fedreally qualified HMO’s has access to federal funding.</w:t>
      </w:r>
    </w:p>
    <w:p>
      <w:pPr>
        <w:jc w:val="left"/>
      </w:pPr>
      <w:r>
        <w:rPr>
          <w:b/>
          <w:color w:val="000080"/>
        </w:rPr>
        <w:t>Topic: 1 The Evolution of Health Plans</w:t>
      </w:r>
    </w:p>
    <w:p>
      <w:pPr>
        <w:pStyle w:val="Normal"/>
      </w:pPr>
      <w:r>
        <w:rPr/>
        <w:t>5. in the 1990’</w:t>
      </w:r>
      <w:r>
        <w:rPr/>
        <w:t>s,HMOs</w:t>
      </w:r>
      <w:r>
        <w:rPr/>
        <w:t>?</w:t>
      </w:r>
    </w:p>
    <w:p>
      <w:pPr>
        <w:pStyle w:val="Normal"/>
      </w:pPr>
      <w:r>
        <w:rPr/>
        <w:t xml:space="preserve">a. Were popular because they held down costs, but people objected to the lack of provider. </w:t>
      </w:r>
    </w:p>
    <w:p>
      <w:pPr>
        <w:jc w:val="left"/>
      </w:pPr>
      <w:r>
        <w:rPr>
          <w:b/>
          <w:color w:val="000080"/>
        </w:rPr>
        <w:t>Topic: 1 The Evolution of Health Plans</w:t>
      </w:r>
    </w:p>
    <w:p>
      <w:pPr>
        <w:pStyle w:val="Normal"/>
      </w:pPr>
      <w:r>
        <w:rPr/>
        <w:t xml:space="preserve">6.to receive benefits from her health plan, Janine must first go to her primary care </w:t>
      </w:r>
      <w:r>
        <w:rPr/>
        <w:t xml:space="preserve">physician and remain within the plan’s network for other health services, Janine is most likely to be covered </w:t>
      </w:r>
      <w:r>
        <w:rPr/>
        <w:t>by ?</w:t>
      </w:r>
    </w:p>
    <w:p>
      <w:pPr>
        <w:pStyle w:val="Normal"/>
      </w:pPr>
      <w:r>
        <w:rPr/>
        <w:t xml:space="preserve">A, a traditional health maintenance </w:t>
      </w:r>
      <w:r>
        <w:rPr/>
        <w:t>originations</w:t>
      </w:r>
      <w:r>
        <w:rPr/>
        <w:t>.</w:t>
      </w:r>
    </w:p>
    <w:p>
      <w:pPr>
        <w:jc w:val="left"/>
      </w:pPr>
      <w:r>
        <w:rPr>
          <w:b/>
          <w:color w:val="000080"/>
        </w:rPr>
        <w:t>Topic: 1 The Evolution of Health Plans</w:t>
      </w:r>
    </w:p>
    <w:p>
      <w:pPr>
        <w:pStyle w:val="Normal"/>
      </w:pPr>
      <w:r>
        <w:rPr/>
        <w:t>7.Jacob must pay $5000 in health care expenses each year before he receives benefits from his health plan, but he can use money from a tax</w:t>
      </w:r>
      <w:r>
        <w:rPr/>
        <w:t>-adv savings account. Jacob has?</w:t>
      </w:r>
    </w:p>
    <w:p>
      <w:pPr>
        <w:pStyle w:val="Normal"/>
      </w:pPr>
      <w:r>
        <w:rPr/>
        <w:t xml:space="preserve">a. A consumer – directed health </w:t>
      </w:r>
      <w:r>
        <w:rPr/>
        <w:t>plan.(</w:t>
      </w:r>
      <w:r>
        <w:rPr/>
        <w:t>CDHP)</w:t>
      </w:r>
    </w:p>
    <w:p>
      <w:pPr>
        <w:jc w:val="left"/>
      </w:pPr>
      <w:r>
        <w:rPr>
          <w:b/>
          <w:color w:val="000080"/>
        </w:rPr>
        <w:t>Topic: 1 The Evolution of Health Plans</w:t>
      </w:r>
    </w:p>
    <w:p>
      <w:pPr>
        <w:pStyle w:val="Normal"/>
      </w:pPr>
      <w:r>
        <w:rPr/>
        <w:t>8.what is the involvement of the state and federal government in health plans?</w:t>
      </w:r>
    </w:p>
    <w:p>
      <w:pPr>
        <w:pStyle w:val="Normal"/>
      </w:pPr>
      <w:r>
        <w:rPr/>
        <w:t xml:space="preserve">A. They legislate and regulate in this area and purchase health coverage. </w:t>
      </w:r>
    </w:p>
    <w:p>
      <w:pPr>
        <w:jc w:val="left"/>
      </w:pPr>
      <w:r>
        <w:rPr>
          <w:b/>
          <w:color w:val="000080"/>
        </w:rPr>
        <w:t>Topic: 1 The Evolution of Health Plans</w:t>
      </w:r>
    </w:p>
    <w:p>
      <w:pPr>
        <w:pStyle w:val="Normal"/>
      </w:pPr>
      <w:r>
        <w:rPr/>
        <w:t xml:space="preserve">9. under the fee-for service compensation method, health plan provider </w:t>
      </w:r>
      <w:r>
        <w:rPr/>
        <w:t>have</w:t>
      </w:r>
      <w:r>
        <w:rPr/>
        <w:t xml:space="preserve"> a financial incentive to provide?</w:t>
      </w:r>
    </w:p>
    <w:p>
      <w:pPr>
        <w:pStyle w:val="Normal"/>
      </w:pPr>
      <w:r>
        <w:rPr/>
        <w:t>a. More services.</w:t>
      </w:r>
    </w:p>
    <w:p>
      <w:pPr>
        <w:jc w:val="left"/>
      </w:pPr>
      <w:r>
        <w:rPr>
          <w:b/>
          <w:color w:val="000080"/>
        </w:rPr>
        <w:t>Topic: 1 The Evolution of Health Plans</w:t>
      </w:r>
    </w:p>
    <w:p>
      <w:pPr>
        <w:pStyle w:val="Normal"/>
      </w:pPr>
      <w:r>
        <w:rPr/>
        <w:t>10. which of these do health plans generally seek to replace?</w:t>
      </w:r>
    </w:p>
    <w:p>
      <w:pPr>
        <w:pStyle w:val="Normal"/>
      </w:pPr>
      <w:r>
        <w:rPr/>
        <w:t xml:space="preserve">a. Fee-for service compensation. </w:t>
      </w:r>
    </w:p>
    <w:p>
      <w:pPr>
        <w:jc w:val="left"/>
      </w:pPr>
      <w:r>
        <w:rPr>
          <w:b/>
          <w:color w:val="000080"/>
        </w:rPr>
        <w:t>Topic: 1 The Evolution of Health Plans</w:t>
      </w:r>
    </w:p>
    <w:p>
      <w:pPr>
        <w:pStyle w:val="Normal"/>
      </w:pPr>
      <w:r>
        <w:rPr/>
        <w:t>11.</w:t>
      </w:r>
      <w:r>
        <w:rPr/>
        <w:t xml:space="preserve"> </w:t>
      </w:r>
      <w:r>
        <w:rPr/>
        <w:t xml:space="preserve">A consumer – directed </w:t>
      </w:r>
      <w:r>
        <w:rPr/>
        <w:t xml:space="preserve">health plan seeks to lower premiums </w:t>
      </w:r>
      <w:r>
        <w:rPr/>
        <w:t>through ?</w:t>
      </w:r>
    </w:p>
    <w:p>
      <w:pPr>
        <w:pStyle w:val="Normal"/>
      </w:pPr>
      <w:r>
        <w:rPr/>
        <w:t xml:space="preserve">a. high -deductible. </w:t>
      </w:r>
    </w:p>
    <w:p>
      <w:pPr>
        <w:jc w:val="left"/>
      </w:pPr>
      <w:r>
        <w:rPr>
          <w:b/>
          <w:color w:val="000080"/>
        </w:rPr>
        <w:t>Topic: 1 The Evolution of Health Plans</w:t>
      </w:r>
    </w:p>
    <w:p>
      <w:pPr>
        <w:pStyle w:val="Normal"/>
      </w:pPr>
      <w:r>
        <w:rPr/>
        <w:t>12.in relation to health plans, over the years the definition of quality?</w:t>
      </w:r>
    </w:p>
    <w:p>
      <w:pPr>
        <w:pStyle w:val="Normal"/>
      </w:pPr>
      <w:r>
        <w:rPr/>
        <w:t xml:space="preserve">a. has become a broader. </w:t>
      </w:r>
    </w:p>
    <w:p>
      <w:pPr>
        <w:jc w:val="left"/>
      </w:pPr>
      <w:r>
        <w:rPr>
          <w:b/>
          <w:color w:val="000080"/>
        </w:rPr>
        <w:t>Topic: 1 The Evolution of Health Plans</w:t>
      </w:r>
    </w:p>
    <w:p>
      <w:pPr>
        <w:pStyle w:val="Normal"/>
      </w:pPr>
      <w:r>
        <w:rPr/>
        <w:t>13.which is an organization accrediting health plan?</w:t>
      </w:r>
    </w:p>
    <w:p>
      <w:pPr>
        <w:pStyle w:val="Normal"/>
      </w:pPr>
      <w:r>
        <w:rPr/>
        <w:t>a.NCQA</w:t>
      </w:r>
      <w:r>
        <w:rPr/>
        <w:t>.</w:t>
      </w:r>
    </w:p>
    <w:p>
      <w:pPr>
        <w:pStyle w:val="Normal"/>
      </w:pPr>
    </w:p>
    <w:p>
      <w:pPr>
        <w:pStyle w:val="Normal"/>
      </w:pPr>
      <w:r>
        <w:rPr/>
        <w:t>Chapter 2:</w:t>
      </w:r>
    </w:p>
    <w:p>
      <w:pPr>
        <w:jc w:val="left"/>
      </w:pPr>
      <w:r>
        <w:rPr>
          <w:b/>
          <w:color w:val="000080"/>
        </w:rPr>
        <w:t>Topic: 2 Basic Concepts of Health Insurance</w:t>
      </w:r>
    </w:p>
    <w:p>
      <w:pPr>
        <w:pStyle w:val="Normal"/>
      </w:pPr>
      <w:r>
        <w:rPr/>
        <w:t>1.Why is it useful studying health plans to learn about indemnity insurance?</w:t>
      </w:r>
    </w:p>
    <w:p>
      <w:pPr>
        <w:pStyle w:val="Normal"/>
      </w:pPr>
      <w:r>
        <w:rPr/>
        <w:t>a.</w:t>
      </w:r>
      <w:r>
        <w:rPr/>
        <w:t xml:space="preserve"> </w:t>
      </w:r>
      <w:r>
        <w:rPr/>
        <w:t xml:space="preserve">Some features of today’s health plans are inherited from indemnity insurance or designed to address its problems. </w:t>
      </w:r>
    </w:p>
    <w:p>
      <w:pPr>
        <w:jc w:val="left"/>
      </w:pPr>
      <w:r>
        <w:rPr>
          <w:b/>
          <w:color w:val="000080"/>
        </w:rPr>
        <w:t>Topic: 2 Basic Concepts of Health Insurance</w:t>
      </w:r>
    </w:p>
    <w:p>
      <w:pPr>
        <w:pStyle w:val="Normal"/>
      </w:pPr>
      <w:r>
        <w:rPr/>
        <w:t>2.Andy and his family are covered by his employers</w:t>
      </w:r>
      <w:r>
        <w:rPr/>
        <w:t xml:space="preserve"> group health insurance policy who is the policyholder</w:t>
      </w:r>
      <w:r>
        <w:rPr/>
        <w:t xml:space="preserve"> of the policy?</w:t>
      </w:r>
    </w:p>
    <w:p>
      <w:pPr>
        <w:pStyle w:val="Normal"/>
      </w:pPr>
      <w:r>
        <w:rPr/>
        <w:t>a.</w:t>
      </w:r>
      <w:r>
        <w:rPr/>
        <w:t xml:space="preserve"> </w:t>
      </w:r>
      <w:r>
        <w:rPr/>
        <w:t xml:space="preserve">The employer. </w:t>
      </w:r>
    </w:p>
    <w:p>
      <w:pPr>
        <w:jc w:val="left"/>
      </w:pPr>
      <w:r>
        <w:rPr>
          <w:b/>
          <w:color w:val="000080"/>
        </w:rPr>
        <w:t>Topic: 2 Basic Concepts of Health Insurance</w:t>
      </w:r>
    </w:p>
    <w:p>
      <w:pPr>
        <w:pStyle w:val="Normal"/>
      </w:pPr>
      <w:r>
        <w:rPr/>
        <w:t xml:space="preserve">3. who pays the premium of an employer </w:t>
      </w:r>
      <w:r>
        <w:rPr/>
        <w:t>-sponsored group policy?</w:t>
      </w:r>
    </w:p>
    <w:p>
      <w:pPr>
        <w:pStyle w:val="Normal"/>
      </w:pPr>
      <w:r>
        <w:rPr/>
        <w:t xml:space="preserve">A. Employees </w:t>
      </w:r>
      <w:r>
        <w:rPr/>
        <w:t xml:space="preserve">may pay part or all of the premium, but they do </w:t>
      </w:r>
      <w:r>
        <w:rPr/>
        <w:t xml:space="preserve">so through the employer. </w:t>
      </w:r>
    </w:p>
    <w:p>
      <w:pPr>
        <w:jc w:val="left"/>
      </w:pPr>
      <w:r>
        <w:rPr>
          <w:b/>
          <w:color w:val="000080"/>
        </w:rPr>
        <w:t>Topic: 2 Basic Concepts of Health Insurance</w:t>
      </w:r>
    </w:p>
    <w:p>
      <w:pPr>
        <w:pStyle w:val="Normal"/>
      </w:pPr>
      <w:r>
        <w:rPr/>
        <w:t>4.what happens in adv</w:t>
      </w:r>
      <w:r>
        <w:rPr/>
        <w:t>erse selection?</w:t>
      </w:r>
    </w:p>
    <w:p>
      <w:pPr>
        <w:pStyle w:val="Normal"/>
      </w:pPr>
      <w:r>
        <w:rPr/>
        <w:t>a. People who need health care enroll</w:t>
      </w:r>
      <w:r>
        <w:rPr/>
        <w:t xml:space="preserve"> in greater numbers </w:t>
      </w:r>
      <w:r>
        <w:rPr/>
        <w:t>then</w:t>
      </w:r>
      <w:r>
        <w:rPr/>
        <w:t xml:space="preserve"> average people.</w:t>
      </w:r>
    </w:p>
    <w:p>
      <w:pPr>
        <w:jc w:val="left"/>
      </w:pPr>
      <w:r>
        <w:rPr>
          <w:b/>
          <w:color w:val="000080"/>
        </w:rPr>
        <w:t>Topic: 2 Basic Concepts of Health Insurance</w:t>
      </w:r>
    </w:p>
    <w:p>
      <w:pPr>
        <w:pStyle w:val="Normal"/>
      </w:pPr>
      <w:r>
        <w:rPr/>
        <w:t>5</w:t>
      </w:r>
      <w:r>
        <w:rPr/>
        <w:t>.</w:t>
      </w:r>
      <w:r>
        <w:rPr/>
        <w:t xml:space="preserve">Which </w:t>
      </w:r>
      <w:r>
        <w:rPr/>
        <w:t>employee group is most likely to have a higher-than- average loss rate?</w:t>
      </w:r>
    </w:p>
    <w:p>
      <w:pPr>
        <w:pStyle w:val="Normal"/>
      </w:pPr>
      <w:r>
        <w:rPr/>
        <w:t>a.</w:t>
      </w:r>
      <w:r>
        <w:rPr/>
        <w:t xml:space="preserve"> A group made up mostly of women.</w:t>
      </w:r>
    </w:p>
    <w:p>
      <w:pPr>
        <w:jc w:val="left"/>
      </w:pPr>
      <w:r>
        <w:rPr>
          <w:b/>
          <w:color w:val="000080"/>
        </w:rPr>
        <w:t>Topic: 2 Basic Concepts of Health Insurance</w:t>
      </w:r>
    </w:p>
    <w:p>
      <w:pPr>
        <w:pStyle w:val="Normal"/>
      </w:pPr>
      <w:r>
        <w:rPr/>
        <w:t>6.</w:t>
      </w:r>
      <w:r>
        <w:rPr/>
        <w:t xml:space="preserve">which employee group presents a high </w:t>
      </w:r>
      <w:r>
        <w:rPr/>
        <w:t>risk of adverse selection?</w:t>
      </w:r>
    </w:p>
    <w:p>
      <w:pPr>
        <w:pStyle w:val="Normal"/>
      </w:pPr>
      <w:r>
        <w:rPr/>
        <w:t>a. in company A, small</w:t>
      </w:r>
      <w:r>
        <w:rPr/>
        <w:t xml:space="preserve"> percentage of employees enroll.</w:t>
      </w:r>
    </w:p>
    <w:p>
      <w:pPr>
        <w:jc w:val="left"/>
      </w:pPr>
      <w:r>
        <w:rPr>
          <w:b/>
          <w:color w:val="000080"/>
        </w:rPr>
        <w:t>Topic: 2 Basic Concepts of Health Insurance</w:t>
      </w:r>
    </w:p>
    <w:p>
      <w:pPr>
        <w:pStyle w:val="Normal"/>
      </w:pPr>
      <w:r>
        <w:rPr/>
        <w:t>7.</w:t>
      </w:r>
      <w:r>
        <w:rPr/>
        <w:t xml:space="preserve"> In traditional indemnity health insurance, ins</w:t>
      </w:r>
      <w:r>
        <w:rPr/>
        <w:t>ureds?</w:t>
      </w:r>
    </w:p>
    <w:p>
      <w:pPr>
        <w:pStyle w:val="Normal"/>
      </w:pPr>
      <w:r>
        <w:rPr/>
        <w:t>a. can go to any provider they choose.</w:t>
      </w:r>
    </w:p>
    <w:p>
      <w:pPr>
        <w:jc w:val="left"/>
      </w:pPr>
      <w:r>
        <w:rPr>
          <w:b/>
          <w:color w:val="000080"/>
        </w:rPr>
        <w:t>Topic: 2 Basic Concepts of Health Insurance</w:t>
      </w:r>
    </w:p>
    <w:p>
      <w:pPr>
        <w:pStyle w:val="Normal"/>
      </w:pPr>
      <w:r>
        <w:rPr/>
        <w:t xml:space="preserve">8. </w:t>
      </w:r>
      <w:r>
        <w:rPr/>
        <w:t xml:space="preserve">in traditional indemnity health insurance, how are providers </w:t>
      </w:r>
      <w:r>
        <w:rPr/>
        <w:t>compensated?</w:t>
      </w:r>
    </w:p>
    <w:p>
      <w:pPr>
        <w:pStyle w:val="Normal"/>
      </w:pPr>
      <w:r>
        <w:rPr/>
        <w:t>a. Fee-for service.</w:t>
      </w:r>
    </w:p>
    <w:p>
      <w:pPr>
        <w:jc w:val="left"/>
      </w:pPr>
      <w:r>
        <w:rPr>
          <w:b/>
          <w:color w:val="000080"/>
        </w:rPr>
        <w:t>Topic: 2 Basic Concepts of Health Insurance</w:t>
      </w:r>
    </w:p>
    <w:p>
      <w:pPr>
        <w:pStyle w:val="Normal"/>
      </w:pPr>
      <w:r>
        <w:rPr/>
        <w:t>9. Ow</w:t>
      </w:r>
      <w:r>
        <w:rPr/>
        <w:t xml:space="preserve">en pays 20 % of the cost of health care services covered </w:t>
      </w:r>
      <w:r>
        <w:rPr/>
        <w:t>by his policy. This describe?</w:t>
      </w:r>
    </w:p>
    <w:p>
      <w:pPr>
        <w:pStyle w:val="Normal"/>
      </w:pPr>
      <w:r>
        <w:rPr/>
        <w:t>a.Coinsurance</w:t>
      </w:r>
      <w:r>
        <w:rPr/>
        <w:t xml:space="preserve">. </w:t>
      </w:r>
    </w:p>
    <w:p>
      <w:pPr>
        <w:jc w:val="left"/>
      </w:pPr>
      <w:r>
        <w:rPr>
          <w:b/>
          <w:color w:val="000080"/>
        </w:rPr>
        <w:t>Topic: 2 Basic Concepts of Health Insurance</w:t>
      </w:r>
    </w:p>
    <w:p>
      <w:pPr>
        <w:pStyle w:val="Normal"/>
      </w:pPr>
      <w:r>
        <w:rPr/>
        <w:t>10.</w:t>
      </w:r>
      <w:r>
        <w:rPr/>
        <w:t xml:space="preserve">Which </w:t>
      </w:r>
      <w:r>
        <w:rPr/>
        <w:t>can not</w:t>
      </w:r>
      <w:r>
        <w:rPr/>
        <w:t xml:space="preserve"> common in traditional </w:t>
      </w:r>
      <w:r>
        <w:rPr/>
        <w:t>indemnity health insurance?</w:t>
      </w:r>
    </w:p>
    <w:p>
      <w:pPr>
        <w:pStyle w:val="Normal"/>
      </w:pPr>
      <w:r>
        <w:rPr/>
        <w:t>a.copayment</w:t>
      </w:r>
      <w:r>
        <w:rPr/>
        <w:t>.</w:t>
      </w:r>
    </w:p>
    <w:p>
      <w:pPr>
        <w:jc w:val="left"/>
      </w:pPr>
      <w:r>
        <w:rPr>
          <w:b/>
          <w:color w:val="000080"/>
        </w:rPr>
        <w:t>Topic: 2 Basic Concepts of Health Insurance</w:t>
      </w:r>
    </w:p>
    <w:p>
      <w:pPr>
        <w:pStyle w:val="Normal"/>
      </w:pPr>
      <w:r>
        <w:rPr/>
        <w:t>11.</w:t>
      </w:r>
      <w:r>
        <w:rPr/>
        <w:t xml:space="preserve"> Coordination of benefits is designed </w:t>
      </w:r>
      <w:r>
        <w:rPr/>
        <w:t xml:space="preserve">to </w:t>
      </w:r>
      <w:r>
        <w:rPr/>
        <w:t>?</w:t>
      </w:r>
    </w:p>
    <w:p>
      <w:pPr>
        <w:pStyle w:val="Normal"/>
      </w:pPr>
      <w:r>
        <w:rPr/>
        <w:t>a.Prevent</w:t>
      </w:r>
      <w:r>
        <w:rPr/>
        <w:t xml:space="preserve"> duplication of benefits when a person is covered </w:t>
      </w:r>
      <w:r>
        <w:rPr/>
        <w:t xml:space="preserve">by more than one health insurance. </w:t>
      </w:r>
    </w:p>
    <w:p>
      <w:pPr>
        <w:pStyle w:val="Normal"/>
      </w:pPr>
      <w:r>
        <w:rPr/>
        <w:t>12.</w:t>
      </w:r>
      <w:r>
        <w:rPr/>
        <w:t xml:space="preserve"> Increasing cost-sharing</w:t>
      </w:r>
    </w:p>
    <w:p>
      <w:pPr>
        <w:pStyle w:val="Normal"/>
      </w:pPr>
      <w:r>
        <w:rPr/>
        <w:t>a. all the above</w:t>
      </w:r>
    </w:p>
    <w:p>
      <w:pPr>
        <w:jc w:val="left"/>
      </w:pPr>
      <w:r>
        <w:rPr>
          <w:b/>
          <w:color w:val="000080"/>
        </w:rPr>
        <w:t>Topic: 2 Basic Concepts of Health Insurance</w:t>
      </w:r>
    </w:p>
    <w:p>
      <w:pPr>
        <w:pStyle w:val="Normal"/>
      </w:pPr>
      <w:r>
        <w:rPr/>
        <w:t>13.</w:t>
      </w:r>
      <w:r>
        <w:rPr/>
        <w:t xml:space="preserve"> According to the text, cost Cont</w:t>
      </w:r>
      <w:r>
        <w:rPr/>
        <w:t xml:space="preserve">ainment helps hold down health </w:t>
      </w:r>
      <w:r>
        <w:rPr/>
        <w:t>insurance</w:t>
      </w:r>
      <w:r>
        <w:rPr/>
        <w:t xml:space="preserve"> premiums </w:t>
      </w:r>
      <w:r>
        <w:rPr/>
        <w:t>primarily</w:t>
      </w:r>
      <w:r>
        <w:rPr/>
        <w:t xml:space="preserve"> </w:t>
      </w:r>
      <w:r>
        <w:rPr/>
        <w:t>by ?</w:t>
      </w:r>
    </w:p>
    <w:p>
      <w:pPr>
        <w:pStyle w:val="Normal"/>
      </w:pPr>
      <w:r>
        <w:rPr/>
        <w:t xml:space="preserve">a. Reducing unnecessary </w:t>
      </w:r>
      <w:r>
        <w:rPr/>
        <w:t>health care services.</w:t>
      </w:r>
    </w:p>
    <w:p>
      <w:pPr>
        <w:jc w:val="left"/>
      </w:pPr>
      <w:r>
        <w:rPr>
          <w:b/>
          <w:color w:val="000080"/>
        </w:rPr>
        <w:t>Topic: 2 Basic Concepts of Health Insurance</w:t>
      </w:r>
    </w:p>
    <w:p>
      <w:pPr>
        <w:pStyle w:val="Normal"/>
      </w:pPr>
      <w:r>
        <w:rPr/>
        <w:t xml:space="preserve">14. Coverage of preventive care </w:t>
      </w:r>
      <w:r>
        <w:rPr/>
        <w:t>is?</w:t>
      </w:r>
    </w:p>
    <w:p>
      <w:pPr>
        <w:pStyle w:val="Normal"/>
      </w:pPr>
      <w:r>
        <w:rPr/>
        <w:t>a.</w:t>
      </w:r>
      <w:r>
        <w:rPr/>
        <w:t>Cost</w:t>
      </w:r>
      <w:r>
        <w:rPr/>
        <w:t xml:space="preserve"> effective in the long-run</w:t>
      </w:r>
    </w:p>
    <w:p>
      <w:pPr>
        <w:pStyle w:val="Normal"/>
      </w:pPr>
      <w:r>
        <w:rPr/>
        <w:t xml:space="preserve">Chapter </w:t>
      </w:r>
      <w:r>
        <w:rPr/>
        <w:t>3:</w:t>
      </w:r>
    </w:p>
    <w:p>
      <w:pPr>
        <w:jc w:val="left"/>
      </w:pPr>
      <w:r>
        <w:rPr>
          <w:b/>
          <w:color w:val="000080"/>
        </w:rPr>
        <w:t>Topic: 3 Health Plan Benefits and Networks</w:t>
      </w:r>
    </w:p>
    <w:p>
      <w:pPr>
        <w:pStyle w:val="Normal"/>
      </w:pPr>
      <w:r>
        <w:rPr/>
        <w:t>1.in this course</w:t>
      </w:r>
      <w:r>
        <w:rPr/>
        <w:t>, ‘health Plan’ is defined as any entity that?</w:t>
      </w:r>
    </w:p>
    <w:p>
      <w:pPr>
        <w:pStyle w:val="Normal"/>
      </w:pPr>
      <w:r>
        <w:rPr/>
        <w:t>A.</w:t>
      </w:r>
      <w:r>
        <w:rPr/>
        <w:t>users</w:t>
      </w:r>
      <w:r>
        <w:rPr/>
        <w:t xml:space="preserve"> certain concepts or techniques to manage </w:t>
      </w:r>
      <w:r>
        <w:rPr/>
        <w:t xml:space="preserve">the </w:t>
      </w:r>
      <w:r>
        <w:rPr/>
        <w:t>cost,access</w:t>
      </w:r>
      <w:r>
        <w:rPr/>
        <w:t>, and quality of healthcare.</w:t>
      </w:r>
    </w:p>
    <w:p>
      <w:pPr>
        <w:jc w:val="left"/>
      </w:pPr>
      <w:r>
        <w:rPr>
          <w:b/>
          <w:color w:val="000080"/>
        </w:rPr>
        <w:t>Topic: 3 Health Plan Benefits and Networks</w:t>
      </w:r>
    </w:p>
    <w:p>
      <w:pPr>
        <w:pStyle w:val="Normal"/>
      </w:pPr>
      <w:r>
        <w:rPr/>
        <w:t>2.</w:t>
      </w:r>
      <w:r>
        <w:rPr/>
        <w:t>what is the trend in health</w:t>
      </w:r>
      <w:r>
        <w:rPr/>
        <w:t xml:space="preserve"> plan products?</w:t>
      </w:r>
    </w:p>
    <w:p>
      <w:pPr>
        <w:pStyle w:val="Normal"/>
      </w:pPr>
      <w:r>
        <w:rPr/>
        <w:t>a.More</w:t>
      </w:r>
      <w:r>
        <w:rPr/>
        <w:t xml:space="preserve"> types </w:t>
      </w:r>
      <w:r>
        <w:rPr/>
        <w:t xml:space="preserve">are </w:t>
      </w:r>
      <w:r>
        <w:rPr/>
        <w:t xml:space="preserve">being offered, and the </w:t>
      </w:r>
      <w:r>
        <w:rPr/>
        <w:t>distinctions</w:t>
      </w:r>
      <w:r>
        <w:rPr/>
        <w:t xml:space="preserve"> </w:t>
      </w:r>
      <w:r>
        <w:rPr/>
        <w:t xml:space="preserve">between </w:t>
      </w:r>
      <w:r>
        <w:rPr/>
        <w:t>them are becoming blurred.</w:t>
      </w:r>
    </w:p>
    <w:p>
      <w:pPr>
        <w:jc w:val="left"/>
      </w:pPr>
      <w:r>
        <w:rPr>
          <w:b/>
          <w:color w:val="000080"/>
        </w:rPr>
        <w:t>Topic: 3 Health Plan Benefits and Networks</w:t>
      </w:r>
    </w:p>
    <w:p>
      <w:pPr>
        <w:pStyle w:val="Normal"/>
      </w:pPr>
      <w:r>
        <w:rPr/>
        <w:t>3.</w:t>
      </w:r>
      <w:r>
        <w:rPr/>
        <w:t xml:space="preserve">Memebrs do not have to select how to receive </w:t>
      </w:r>
      <w:r>
        <w:rPr/>
        <w:t>services until they use them, this is a describe?</w:t>
      </w:r>
    </w:p>
    <w:p>
      <w:pPr>
        <w:pStyle w:val="Normal"/>
      </w:pPr>
      <w:r>
        <w:rPr/>
        <w:t>a.</w:t>
      </w:r>
      <w:r>
        <w:rPr/>
        <w:t>POS</w:t>
      </w:r>
      <w:r>
        <w:rPr/>
        <w:t xml:space="preserve"> product.</w:t>
      </w:r>
    </w:p>
    <w:p>
      <w:pPr>
        <w:jc w:val="left"/>
      </w:pPr>
      <w:r>
        <w:rPr>
          <w:b/>
          <w:color w:val="000080"/>
        </w:rPr>
        <w:t>Topic: 3 Health Plan Benefits and Networks</w:t>
      </w:r>
    </w:p>
    <w:p>
      <w:pPr>
        <w:pStyle w:val="Normal"/>
      </w:pPr>
      <w:r>
        <w:rPr/>
        <w:t>4.</w:t>
      </w:r>
      <w:r>
        <w:rPr/>
        <w:t>A</w:t>
      </w:r>
      <w:r>
        <w:rPr/>
        <w:t xml:space="preserve"> health </w:t>
      </w:r>
      <w:r>
        <w:rPr/>
        <w:t xml:space="preserve">savings account </w:t>
      </w:r>
      <w:r>
        <w:rPr/>
        <w:t>is combined with a high</w:t>
      </w:r>
      <w:r>
        <w:rPr/>
        <w:t>-</w:t>
      </w:r>
      <w:r>
        <w:rPr/>
        <w:t>deductible</w:t>
      </w:r>
      <w:r>
        <w:rPr/>
        <w:t xml:space="preserve"> health plan</w:t>
      </w:r>
      <w:r>
        <w:rPr/>
        <w:t>. This describes a?</w:t>
      </w:r>
      <w:r>
        <w:rPr/>
        <w:t xml:space="preserve"> </w:t>
      </w:r>
      <w:r>
        <w:rPr/>
        <w:tab/>
      </w:r>
    </w:p>
    <w:p>
      <w:pPr>
        <w:pStyle w:val="Normal"/>
      </w:pPr>
      <w:r>
        <w:rPr/>
        <w:t>A.CDHP</w:t>
      </w:r>
      <w:r>
        <w:rPr/>
        <w:t>.</w:t>
      </w:r>
    </w:p>
    <w:p>
      <w:pPr>
        <w:jc w:val="left"/>
      </w:pPr>
      <w:r>
        <w:rPr>
          <w:b/>
          <w:color w:val="000080"/>
        </w:rPr>
        <w:t>Topic: 3 Health Plan Benefits and Networks</w:t>
      </w:r>
    </w:p>
    <w:p>
      <w:pPr>
        <w:pStyle w:val="Normal"/>
      </w:pPr>
      <w:r>
        <w:rPr/>
        <w:t xml:space="preserve">5.Which </w:t>
      </w:r>
      <w:r>
        <w:rPr/>
        <w:t xml:space="preserve">of these health plan types users managed care </w:t>
      </w:r>
      <w:r>
        <w:rPr/>
        <w:t>techniques</w:t>
      </w:r>
      <w:r>
        <w:rPr/>
        <w:t xml:space="preserve"> </w:t>
      </w:r>
      <w:r>
        <w:rPr/>
        <w:t>and concepts the most?</w:t>
      </w:r>
    </w:p>
    <w:p>
      <w:pPr>
        <w:pStyle w:val="Normal"/>
      </w:pPr>
      <w:r>
        <w:rPr/>
        <w:t>a.HMO</w:t>
      </w:r>
      <w:r>
        <w:rPr/>
        <w:t>.</w:t>
      </w:r>
    </w:p>
    <w:p>
      <w:pPr>
        <w:jc w:val="left"/>
      </w:pPr>
      <w:r>
        <w:rPr>
          <w:b/>
          <w:color w:val="000080"/>
        </w:rPr>
        <w:t>Topic: 3 Health Plan Benefits and Networks</w:t>
      </w:r>
    </w:p>
    <w:p>
      <w:pPr>
        <w:pStyle w:val="Normal"/>
      </w:pPr>
      <w:r>
        <w:rPr/>
        <w:t>6.</w:t>
      </w:r>
      <w:r>
        <w:rPr/>
        <w:t xml:space="preserve"> What goals do all health plans share?</w:t>
      </w:r>
    </w:p>
    <w:p>
      <w:pPr>
        <w:pStyle w:val="Normal"/>
      </w:pPr>
      <w:r>
        <w:rPr/>
        <w:t xml:space="preserve">a. </w:t>
      </w:r>
      <w:r>
        <w:rPr/>
        <w:t>Accessibility</w:t>
      </w:r>
      <w:r>
        <w:rPr/>
        <w:t xml:space="preserve">, cost, </w:t>
      </w:r>
      <w:r>
        <w:rPr/>
        <w:t>effectiveness</w:t>
      </w:r>
      <w:r>
        <w:rPr/>
        <w:t xml:space="preserve"> </w:t>
      </w:r>
      <w:r>
        <w:rPr/>
        <w:t>and quality.</w:t>
      </w:r>
    </w:p>
    <w:p>
      <w:pPr>
        <w:jc w:val="left"/>
      </w:pPr>
      <w:r>
        <w:rPr>
          <w:b/>
          <w:color w:val="000080"/>
        </w:rPr>
        <w:t>Topic: 3 Health Plan Benefits and Networks</w:t>
      </w:r>
    </w:p>
    <w:p>
      <w:pPr>
        <w:pStyle w:val="Normal"/>
      </w:pPr>
      <w:r>
        <w:rPr/>
        <w:t xml:space="preserve">7. </w:t>
      </w:r>
      <w:r>
        <w:rPr/>
        <w:t>Organizations that finance or reimburse</w:t>
      </w:r>
      <w:r>
        <w:rPr/>
        <w:t xml:space="preserve"> the cost of healthcare services are known as?</w:t>
      </w:r>
    </w:p>
    <w:p>
      <w:pPr>
        <w:pStyle w:val="Normal"/>
      </w:pPr>
      <w:r>
        <w:rPr/>
        <w:t>a.</w:t>
      </w:r>
      <w:r>
        <w:rPr/>
        <w:t xml:space="preserve"> Payors.</w:t>
      </w:r>
    </w:p>
    <w:p>
      <w:pPr>
        <w:jc w:val="left"/>
      </w:pPr>
      <w:r>
        <w:rPr>
          <w:b/>
          <w:color w:val="000080"/>
        </w:rPr>
        <w:t>Topic: 3 Health Plan Benefits and Networks</w:t>
      </w:r>
    </w:p>
    <w:p>
      <w:pPr>
        <w:pStyle w:val="Normal"/>
      </w:pPr>
      <w:r>
        <w:rPr/>
        <w:t>8. How are the roles of the</w:t>
      </w:r>
      <w:r>
        <w:rPr/>
        <w:t xml:space="preserve"> key players in health plans evolving?</w:t>
      </w:r>
    </w:p>
    <w:p>
      <w:pPr>
        <w:pStyle w:val="Normal"/>
      </w:pPr>
      <w:r>
        <w:rPr/>
        <w:t>a.</w:t>
      </w:r>
      <w:r>
        <w:rPr/>
        <w:t>Roles</w:t>
      </w:r>
      <w:r>
        <w:rPr/>
        <w:t xml:space="preserve"> are </w:t>
      </w:r>
      <w:r>
        <w:rPr/>
        <w:t>overfapping</w:t>
      </w:r>
      <w:r>
        <w:rPr/>
        <w:t xml:space="preserve"> and becoming less distinct.</w:t>
      </w:r>
    </w:p>
    <w:p>
      <w:pPr>
        <w:jc w:val="left"/>
      </w:pPr>
      <w:r>
        <w:rPr>
          <w:b/>
          <w:color w:val="000080"/>
        </w:rPr>
        <w:t>Topic: 3 Health Plan Benefits and Networks</w:t>
      </w:r>
    </w:p>
    <w:p>
      <w:pPr>
        <w:pStyle w:val="Normal"/>
      </w:pPr>
      <w:r>
        <w:rPr/>
        <w:t xml:space="preserve">9. Compared to indemnity </w:t>
      </w:r>
      <w:r>
        <w:rPr/>
        <w:t>insurance, health plan benefit packages are typically?</w:t>
      </w:r>
    </w:p>
    <w:p>
      <w:pPr>
        <w:pStyle w:val="Normal"/>
      </w:pPr>
      <w:r>
        <w:rPr/>
        <w:t>a.</w:t>
      </w:r>
      <w:r>
        <w:rPr/>
        <w:t xml:space="preserve"> more effectiveness and encourage </w:t>
      </w:r>
      <w:r>
        <w:rPr/>
        <w:t>the use of preventive care.</w:t>
      </w:r>
    </w:p>
    <w:p>
      <w:pPr>
        <w:jc w:val="left"/>
      </w:pPr>
      <w:r>
        <w:rPr>
          <w:b/>
          <w:color w:val="000080"/>
        </w:rPr>
        <w:t>Topic: 3 Health Plan Benefits and Networks</w:t>
      </w:r>
    </w:p>
    <w:p>
      <w:pPr>
        <w:pStyle w:val="Normal"/>
      </w:pPr>
      <w:r>
        <w:rPr/>
        <w:t>10.</w:t>
      </w:r>
      <w:r>
        <w:rPr/>
        <w:t xml:space="preserve"> manda</w:t>
      </w:r>
      <w:r>
        <w:rPr/>
        <w:t>ted benefits are imposed?</w:t>
      </w:r>
    </w:p>
    <w:p>
      <w:pPr>
        <w:pStyle w:val="Normal"/>
      </w:pPr>
      <w:r>
        <w:rPr/>
        <w:t xml:space="preserve">A. both by states and the federal </w:t>
      </w:r>
      <w:r>
        <w:rPr/>
        <w:t>government and apply to both indemnity and managed care plans.</w:t>
      </w:r>
    </w:p>
    <w:p>
      <w:pPr>
        <w:jc w:val="left"/>
      </w:pPr>
      <w:r>
        <w:rPr>
          <w:b/>
          <w:color w:val="000080"/>
        </w:rPr>
        <w:t>Topic: 3 Health Plan Benefits and Networks</w:t>
      </w:r>
    </w:p>
    <w:p>
      <w:pPr>
        <w:pStyle w:val="Normal"/>
      </w:pPr>
      <w:r>
        <w:rPr/>
        <w:t>11.</w:t>
      </w:r>
      <w:r>
        <w:rPr/>
        <w:t xml:space="preserve"> Carla pays a flat $ 20 fee to her </w:t>
      </w:r>
      <w:r>
        <w:rPr/>
        <w:t xml:space="preserve">doctor for an office visit regardless of the cost of the services </w:t>
      </w:r>
      <w:r>
        <w:rPr/>
        <w:t xml:space="preserve">she receives. This </w:t>
      </w:r>
      <w:r>
        <w:rPr/>
        <w:t>is ?</w:t>
      </w:r>
    </w:p>
    <w:p>
      <w:pPr>
        <w:pStyle w:val="Normal"/>
      </w:pPr>
      <w:r>
        <w:rPr/>
        <w:t>a. a copayment.</w:t>
      </w:r>
    </w:p>
    <w:p>
      <w:pPr>
        <w:jc w:val="left"/>
      </w:pPr>
      <w:r>
        <w:rPr>
          <w:b/>
          <w:color w:val="000080"/>
        </w:rPr>
        <w:t>Topic: 3 Health Plan Benefits and Networks</w:t>
      </w:r>
    </w:p>
    <w:p>
      <w:pPr>
        <w:pStyle w:val="Normal"/>
      </w:pPr>
      <w:r>
        <w:rPr/>
        <w:t xml:space="preserve">12. Jacob pays 20 % of the cost </w:t>
      </w:r>
      <w:r>
        <w:rPr/>
        <w:t xml:space="preserve">of a hospital stay, this </w:t>
      </w:r>
      <w:r>
        <w:rPr/>
        <w:t>is ?</w:t>
      </w:r>
    </w:p>
    <w:p>
      <w:pPr>
        <w:pStyle w:val="Normal"/>
      </w:pPr>
      <w:r>
        <w:rPr/>
        <w:t>a. Coinsurance.</w:t>
      </w:r>
    </w:p>
    <w:p>
      <w:pPr>
        <w:jc w:val="left"/>
      </w:pPr>
      <w:r>
        <w:rPr>
          <w:b/>
          <w:color w:val="000080"/>
        </w:rPr>
        <w:t>Topic: 3 Health Plan Benefits and Networks</w:t>
      </w:r>
    </w:p>
    <w:p>
      <w:pPr>
        <w:pStyle w:val="Normal"/>
      </w:pPr>
      <w:r>
        <w:rPr/>
        <w:t>13.</w:t>
      </w:r>
      <w:r>
        <w:rPr/>
        <w:t xml:space="preserve"> Dan </w:t>
      </w:r>
      <w:r>
        <w:rPr/>
        <w:t xml:space="preserve">pays the first $1000 of his healthcare </w:t>
      </w:r>
      <w:r>
        <w:rPr/>
        <w:t xml:space="preserve">expenses each year, after which his </w:t>
      </w:r>
      <w:r>
        <w:rPr/>
        <w:t>health  plan</w:t>
      </w:r>
      <w:r>
        <w:rPr/>
        <w:t xml:space="preserve"> begins </w:t>
      </w:r>
      <w:r>
        <w:rPr/>
        <w:t xml:space="preserve">paying benefits. This </w:t>
      </w:r>
      <w:r>
        <w:rPr/>
        <w:t>is ?</w:t>
      </w:r>
    </w:p>
    <w:p>
      <w:pPr>
        <w:pStyle w:val="Normal"/>
      </w:pPr>
      <w:r>
        <w:rPr/>
        <w:t>A. deductibles.</w:t>
      </w:r>
    </w:p>
    <w:p>
      <w:pPr>
        <w:jc w:val="left"/>
      </w:pPr>
      <w:r>
        <w:rPr>
          <w:b/>
          <w:color w:val="000080"/>
        </w:rPr>
        <w:t>Topic: 3 Health Plan Benefits and Networks</w:t>
      </w:r>
    </w:p>
    <w:p>
      <w:pPr>
        <w:pStyle w:val="Normal"/>
      </w:pPr>
      <w:r>
        <w:rPr/>
        <w:t xml:space="preserve">14. in creating a provider network, health plans generally seek </w:t>
      </w:r>
      <w:r>
        <w:rPr/>
        <w:t>to ensure member access by?</w:t>
      </w:r>
    </w:p>
    <w:p>
      <w:pPr>
        <w:pStyle w:val="Normal"/>
      </w:pPr>
      <w:r>
        <w:rPr/>
        <w:t>a.</w:t>
      </w:r>
      <w:r>
        <w:rPr/>
        <w:t xml:space="preserve"> Considering numbers,</w:t>
      </w:r>
      <w:r>
        <w:rPr/>
        <w:t xml:space="preserve"> </w:t>
      </w:r>
      <w:r>
        <w:rPr/>
        <w:t>type,and</w:t>
      </w:r>
      <w:r>
        <w:rPr/>
        <w:t xml:space="preserve"> location </w:t>
      </w:r>
      <w:r>
        <w:rPr/>
        <w:t>of providers.</w:t>
      </w:r>
    </w:p>
    <w:p>
      <w:pPr>
        <w:jc w:val="left"/>
      </w:pPr>
      <w:r>
        <w:rPr>
          <w:b/>
          <w:color w:val="000080"/>
        </w:rPr>
        <w:t>Topic: 3 Health Plan Benefits and Networks</w:t>
      </w:r>
    </w:p>
    <w:p>
      <w:pPr>
        <w:pStyle w:val="Normal"/>
      </w:pPr>
      <w:r>
        <w:rPr/>
        <w:t xml:space="preserve">15. Primary care physicians </w:t>
      </w:r>
      <w:r>
        <w:rPr/>
        <w:t>are typically involved in?</w:t>
      </w:r>
    </w:p>
    <w:p>
      <w:pPr>
        <w:pStyle w:val="Normal"/>
      </w:pPr>
      <w:r>
        <w:rPr/>
        <w:t xml:space="preserve">a. prevention, </w:t>
      </w:r>
      <w:r>
        <w:rPr/>
        <w:t>treatment</w:t>
      </w:r>
      <w:r>
        <w:rPr/>
        <w:t xml:space="preserve"> of routine </w:t>
      </w:r>
      <w:r>
        <w:rPr/>
        <w:t>conditions</w:t>
      </w:r>
      <w:r>
        <w:rPr/>
        <w:t xml:space="preserve"> </w:t>
      </w:r>
      <w:r>
        <w:rPr/>
        <w:t xml:space="preserve">and care coordination. </w:t>
      </w:r>
    </w:p>
    <w:p>
      <w:pPr>
        <w:jc w:val="left"/>
      </w:pPr>
      <w:r>
        <w:rPr>
          <w:b/>
          <w:color w:val="000080"/>
        </w:rPr>
        <w:t>Topic: 3 Health Plan Benefits and Networks</w:t>
      </w:r>
    </w:p>
    <w:p>
      <w:pPr>
        <w:pStyle w:val="Normal"/>
      </w:pPr>
      <w:r>
        <w:rPr/>
        <w:t>16.</w:t>
      </w:r>
      <w:r>
        <w:rPr/>
        <w:t xml:space="preserve"> if a health plan has a </w:t>
      </w:r>
      <w:r>
        <w:rPr/>
        <w:t>network</w:t>
      </w:r>
      <w:r>
        <w:rPr/>
        <w:t>,members</w:t>
      </w:r>
      <w:r>
        <w:rPr/>
        <w:t>?</w:t>
      </w:r>
    </w:p>
    <w:p>
      <w:pPr>
        <w:pStyle w:val="Normal"/>
      </w:pPr>
      <w:r>
        <w:rPr/>
        <w:t xml:space="preserve">a. Can elect to go in and or </w:t>
      </w:r>
      <w:r>
        <w:rPr/>
        <w:t xml:space="preserve">out of </w:t>
      </w:r>
      <w:r>
        <w:rPr/>
        <w:t>network, depending on the plan design</w:t>
      </w:r>
    </w:p>
    <w:p>
      <w:pPr>
        <w:jc w:val="left"/>
      </w:pPr>
      <w:r>
        <w:rPr>
          <w:b/>
          <w:color w:val="000080"/>
        </w:rPr>
        <w:t>Topic: 3 Health Plan Benefits and Networks</w:t>
      </w:r>
    </w:p>
    <w:p>
      <w:pPr>
        <w:pStyle w:val="Normal"/>
      </w:pPr>
      <w:r>
        <w:rPr/>
        <w:t>17. compared to inde</w:t>
      </w:r>
      <w:r>
        <w:rPr/>
        <w:t xml:space="preserve">mnity insurance, health plans generally require out of pocket </w:t>
      </w:r>
      <w:r>
        <w:rPr/>
        <w:t xml:space="preserve">expense </w:t>
      </w:r>
      <w:r>
        <w:rPr/>
        <w:t>by members?</w:t>
      </w:r>
    </w:p>
    <w:p>
      <w:pPr>
        <w:pStyle w:val="Normal"/>
      </w:pPr>
      <w:r>
        <w:rPr/>
        <w:t>a.</w:t>
      </w:r>
      <w:r>
        <w:rPr/>
        <w:t xml:space="preserve"> Less.</w:t>
      </w:r>
    </w:p>
    <w:p>
      <w:pPr>
        <w:jc w:val="left"/>
      </w:pPr>
      <w:r>
        <w:rPr>
          <w:b/>
          <w:color w:val="000080"/>
        </w:rPr>
        <w:t>Topic: 3 Health Plan Benefits and Networks</w:t>
      </w:r>
    </w:p>
    <w:p>
      <w:pPr>
        <w:pStyle w:val="Normal"/>
      </w:pPr>
      <w:r>
        <w:rPr/>
        <w:t xml:space="preserve">18.managing the use of healthcare </w:t>
      </w:r>
      <w:r>
        <w:rPr/>
        <w:t xml:space="preserve">services so that patients receive necessary appropriate and </w:t>
      </w:r>
      <w:r>
        <w:rPr/>
        <w:t xml:space="preserve">high </w:t>
      </w:r>
      <w:r>
        <w:rPr/>
        <w:t>quality</w:t>
      </w:r>
      <w:r>
        <w:rPr/>
        <w:t xml:space="preserve"> care is a cost effective way is?</w:t>
      </w:r>
    </w:p>
    <w:p>
      <w:pPr>
        <w:pStyle w:val="Normal"/>
      </w:pPr>
      <w:r>
        <w:rPr/>
        <w:t>A. Util</w:t>
      </w:r>
      <w:r>
        <w:rPr/>
        <w:t>ization management.</w:t>
      </w:r>
    </w:p>
    <w:p>
      <w:pPr>
        <w:jc w:val="left"/>
      </w:pPr>
      <w:r>
        <w:rPr>
          <w:b/>
          <w:color w:val="000080"/>
        </w:rPr>
        <w:t>Topic: 3 Health Plan Benefits and Networks</w:t>
      </w:r>
    </w:p>
    <w:p>
      <w:pPr>
        <w:pStyle w:val="Normal"/>
      </w:pPr>
      <w:r>
        <w:rPr/>
        <w:t>19.</w:t>
      </w:r>
      <w:r>
        <w:rPr/>
        <w:t xml:space="preserve"> which </w:t>
      </w:r>
      <w:r>
        <w:rPr/>
        <w:t>of the following focuses on ind</w:t>
      </w:r>
      <w:r>
        <w:rPr/>
        <w:t>ividual</w:t>
      </w:r>
      <w:r>
        <w:rPr/>
        <w:t xml:space="preserve">s with special needs or certain medical </w:t>
      </w:r>
      <w:r>
        <w:rPr/>
        <w:t>conditions?</w:t>
      </w:r>
      <w:r>
        <w:rPr/>
        <w:t xml:space="preserve"> Ans: B</w:t>
      </w:r>
    </w:p>
    <w:p>
      <w:pPr>
        <w:pStyle w:val="Normal"/>
      </w:pPr>
      <w:r>
        <w:rPr/>
      </w:r>
    </w:p>
    <w:p>
      <w:pPr>
        <w:jc w:val="left"/>
      </w:pPr>
      <w:r>
        <w:rPr>
          <w:b/>
          <w:color w:val="000080"/>
        </w:rPr>
        <w:t>Topic: 3 Health Plan Benefits and Networks</w:t>
      </w:r>
    </w:p>
    <w:p>
      <w:pPr>
        <w:pStyle w:val="Normal"/>
      </w:pPr>
      <w:r>
        <w:rPr/>
        <w:t>20. According to the text</w:t>
      </w:r>
      <w:r>
        <w:rPr/>
        <w:t xml:space="preserve">, which </w:t>
      </w:r>
      <w:r>
        <w:rPr/>
        <w:t>is quality management technique?</w:t>
      </w:r>
    </w:p>
    <w:p>
      <w:pPr>
        <w:pStyle w:val="Normal"/>
      </w:pPr>
      <w:r>
        <w:rPr/>
        <w:t>A. Credentialing.</w:t>
      </w:r>
    </w:p>
    <w:p>
      <w:pPr>
        <w:pStyle w:val="Normal"/>
      </w:pPr>
      <w:r>
        <w:rPr/>
        <w:t xml:space="preserve"> </w:t>
      </w:r>
    </w:p>
    <w:p>
      <w:pPr>
        <w:pStyle w:val="Normal"/>
      </w:pPr>
    </w:p>
    <w:p>
      <w:pPr>
        <w:pStyle w:val="Normal"/>
      </w:pPr>
      <w:r>
        <w:rPr/>
        <w:t>Chapter 4:</w:t>
      </w:r>
    </w:p>
    <w:p>
      <w:pPr>
        <w:jc w:val="left"/>
      </w:pPr>
      <w:r>
        <w:rPr>
          <w:b/>
          <w:color w:val="000080"/>
        </w:rPr>
        <w:t>Topic: 4 Provider Compensation: Fee-for-Service to Value-Based Care</w:t>
      </w:r>
    </w:p>
    <w:p>
      <w:pPr>
        <w:pStyle w:val="Normal"/>
      </w:pPr>
      <w:r>
        <w:rPr/>
        <w:t>1.</w:t>
      </w:r>
      <w:r>
        <w:rPr/>
        <w:t>In traditional indemnity health insurance</w:t>
      </w:r>
      <w:r>
        <w:rPr/>
        <w:t xml:space="preserve">, </w:t>
      </w:r>
      <w:r>
        <w:rPr/>
        <w:t xml:space="preserve">the main </w:t>
      </w:r>
      <w:r>
        <w:rPr/>
        <w:t>provider compensation method is?</w:t>
      </w:r>
    </w:p>
    <w:p>
      <w:pPr>
        <w:pStyle w:val="Normal"/>
      </w:pPr>
      <w:r>
        <w:rPr/>
        <w:t>a.</w:t>
      </w:r>
      <w:r>
        <w:rPr/>
        <w:t>Fee</w:t>
      </w:r>
      <w:r>
        <w:rPr/>
        <w:t xml:space="preserve"> for service.</w:t>
      </w:r>
    </w:p>
    <w:p>
      <w:pPr>
        <w:jc w:val="left"/>
      </w:pPr>
      <w:r>
        <w:rPr>
          <w:b/>
          <w:color w:val="000080"/>
        </w:rPr>
        <w:t>Topic: 4 Provider Compensation: Fee-for-Service to Value-Based Care</w:t>
      </w:r>
    </w:p>
    <w:p>
      <w:pPr>
        <w:pStyle w:val="Normal"/>
      </w:pPr>
      <w:r>
        <w:rPr/>
        <w:t>2.Under fee for service providers have incentives to?</w:t>
      </w:r>
    </w:p>
    <w:p>
      <w:pPr>
        <w:pStyle w:val="Normal"/>
      </w:pPr>
      <w:r>
        <w:rPr/>
        <w:t>a.</w:t>
      </w:r>
      <w:r>
        <w:rPr/>
        <w:t>Provide</w:t>
      </w:r>
      <w:r>
        <w:rPr/>
        <w:t xml:space="preserve"> unnecessary care.</w:t>
      </w:r>
    </w:p>
    <w:p>
      <w:pPr>
        <w:jc w:val="left"/>
      </w:pPr>
      <w:r>
        <w:rPr>
          <w:b/>
          <w:color w:val="000080"/>
        </w:rPr>
        <w:t>Topic: 4 Provider Compensation: Fee-for-Service to Value-Based Care</w:t>
      </w:r>
    </w:p>
    <w:p>
      <w:pPr>
        <w:pStyle w:val="Normal"/>
      </w:pPr>
      <w:r>
        <w:rPr/>
        <w:t>3.Under fee for service</w:t>
      </w:r>
      <w:r>
        <w:rPr/>
        <w:t>, who bears financial risks?</w:t>
      </w:r>
    </w:p>
    <w:p>
      <w:pPr>
        <w:pStyle w:val="Normal"/>
      </w:pPr>
      <w:r>
        <w:rPr/>
        <w:t>a. the insurer.</w:t>
      </w:r>
    </w:p>
    <w:p>
      <w:pPr>
        <w:jc w:val="left"/>
      </w:pPr>
      <w:r>
        <w:rPr>
          <w:b/>
          <w:color w:val="000080"/>
        </w:rPr>
        <w:t>Topic: 4 Provider Compensation: Fee-for-Service to Value-Based Care</w:t>
      </w:r>
    </w:p>
    <w:p>
      <w:pPr>
        <w:pStyle w:val="Normal"/>
      </w:pPr>
      <w:r>
        <w:rPr/>
        <w:t>4.</w:t>
      </w:r>
      <w:r>
        <w:rPr/>
        <w:t xml:space="preserve">under capitation, provider compensation </w:t>
      </w:r>
      <w:r>
        <w:rPr/>
        <w:t>is based on?</w:t>
      </w:r>
    </w:p>
    <w:p>
      <w:pPr>
        <w:pStyle w:val="Normal"/>
      </w:pPr>
      <w:r>
        <w:rPr/>
        <w:t>a.the</w:t>
      </w:r>
      <w:r>
        <w:rPr/>
        <w:t xml:space="preserve"> </w:t>
      </w:r>
      <w:r>
        <w:rPr/>
        <w:t>nu</w:t>
      </w:r>
      <w:r>
        <w:rPr/>
        <w:t xml:space="preserve">mber  </w:t>
      </w:r>
      <w:r>
        <w:rPr/>
        <w:t>of</w:t>
      </w:r>
      <w:r>
        <w:rPr/>
        <w:t xml:space="preserve"> members </w:t>
      </w:r>
      <w:r>
        <w:rPr/>
        <w:t>care for.</w:t>
      </w:r>
    </w:p>
    <w:p>
      <w:pPr>
        <w:jc w:val="left"/>
      </w:pPr>
      <w:r>
        <w:rPr>
          <w:b/>
          <w:color w:val="000080"/>
        </w:rPr>
        <w:t>Topic: 4 Provider Compensation: Fee-for-Service to Value-Based Care</w:t>
      </w:r>
    </w:p>
    <w:p>
      <w:pPr>
        <w:pStyle w:val="Normal"/>
      </w:pPr>
      <w:r>
        <w:rPr/>
        <w:t>5.</w:t>
      </w:r>
      <w:r>
        <w:rPr/>
        <w:t xml:space="preserve">Teresa, a doctor, is </w:t>
      </w:r>
      <w:r>
        <w:rPr/>
        <w:t>paid by a health plan by capitation. One month she delivers very few services to plan members</w:t>
      </w:r>
      <w:r>
        <w:rPr/>
        <w:t xml:space="preserve">, the next month she delivers </w:t>
      </w:r>
      <w:r>
        <w:rPr/>
        <w:t xml:space="preserve">about the projected amount, and the third month the delivers </w:t>
      </w:r>
      <w:r>
        <w:rPr/>
        <w:t>well over the projected amount, Teresa is paid?</w:t>
      </w:r>
    </w:p>
    <w:p>
      <w:pPr>
        <w:pStyle w:val="Normal"/>
      </w:pPr>
      <w:r>
        <w:rPr/>
        <w:t>a.</w:t>
      </w:r>
      <w:r>
        <w:rPr/>
        <w:t xml:space="preserve"> The same amount each month. </w:t>
      </w:r>
    </w:p>
    <w:p>
      <w:pPr>
        <w:jc w:val="left"/>
      </w:pPr>
      <w:r>
        <w:rPr>
          <w:b/>
          <w:color w:val="000080"/>
        </w:rPr>
        <w:t>Topic: 4 Provider Compensation: Fee-for-Service to Value-Based Care</w:t>
      </w:r>
    </w:p>
    <w:p>
      <w:pPr>
        <w:pStyle w:val="Normal"/>
      </w:pPr>
      <w:r>
        <w:rPr/>
        <w:t>6.</w:t>
      </w:r>
      <w:r>
        <w:rPr/>
        <w:t>Cap</w:t>
      </w:r>
      <w:r>
        <w:rPr/>
        <w:t xml:space="preserve">itated physicians have incentives </w:t>
      </w:r>
      <w:r>
        <w:rPr/>
        <w:t>to ?</w:t>
      </w:r>
    </w:p>
    <w:p>
      <w:pPr>
        <w:pStyle w:val="Normal"/>
      </w:pPr>
      <w:r>
        <w:rPr/>
        <w:t xml:space="preserve">a. Not provide unnecessary </w:t>
      </w:r>
      <w:r>
        <w:rPr/>
        <w:t xml:space="preserve">services and promote prevention and wellness. </w:t>
      </w:r>
    </w:p>
    <w:p>
      <w:pPr>
        <w:jc w:val="left"/>
      </w:pPr>
      <w:r>
        <w:rPr>
          <w:b/>
          <w:color w:val="000080"/>
        </w:rPr>
        <w:t>Topic: 4 Provider Compensation: Fee-for-Service to Value-Based Care</w:t>
      </w:r>
    </w:p>
    <w:p>
      <w:pPr>
        <w:pStyle w:val="Normal"/>
      </w:pPr>
      <w:r>
        <w:rPr/>
        <w:t>7.</w:t>
      </w:r>
      <w:r>
        <w:rPr/>
        <w:t>Which statement about capitation is true?</w:t>
      </w:r>
    </w:p>
    <w:p>
      <w:pPr>
        <w:pStyle w:val="Normal"/>
      </w:pPr>
      <w:r>
        <w:rPr/>
        <w:t xml:space="preserve">a.it may be </w:t>
      </w:r>
      <w:r>
        <w:rPr/>
        <w:t xml:space="preserve">used </w:t>
      </w:r>
      <w:r>
        <w:rPr/>
        <w:t>fir</w:t>
      </w:r>
      <w:r>
        <w:rPr/>
        <w:t xml:space="preserve"> both primary and secondary care.</w:t>
      </w:r>
    </w:p>
    <w:p>
      <w:pPr>
        <w:jc w:val="left"/>
      </w:pPr>
      <w:r>
        <w:rPr>
          <w:b/>
          <w:color w:val="000080"/>
        </w:rPr>
        <w:t>Topic: 4 Provider Compensation: Fee-for-Service to Value-Based Care</w:t>
      </w:r>
    </w:p>
    <w:p>
      <w:pPr>
        <w:pStyle w:val="Normal"/>
      </w:pPr>
      <w:r>
        <w:rPr/>
        <w:t>8.</w:t>
      </w:r>
      <w:r>
        <w:rPr/>
        <w:t>Under a fee schedule, a provider receives?</w:t>
      </w:r>
    </w:p>
    <w:p>
      <w:pPr>
        <w:pStyle w:val="Normal"/>
      </w:pPr>
      <w:r>
        <w:rPr/>
        <w:t xml:space="preserve">A, </w:t>
      </w:r>
      <w:r>
        <w:rPr/>
        <w:t>No</w:t>
      </w:r>
      <w:r>
        <w:rPr/>
        <w:t xml:space="preserve"> more </w:t>
      </w:r>
      <w:r>
        <w:rPr/>
        <w:t>then</w:t>
      </w:r>
      <w:r>
        <w:rPr/>
        <w:t xml:space="preserve"> </w:t>
      </w:r>
      <w:r>
        <w:rPr/>
        <w:t xml:space="preserve">a </w:t>
      </w:r>
      <w:r>
        <w:rPr/>
        <w:t xml:space="preserve">listed </w:t>
      </w:r>
      <w:r>
        <w:rPr/>
        <w:t>amount.</w:t>
      </w:r>
    </w:p>
    <w:p>
      <w:pPr>
        <w:jc w:val="left"/>
      </w:pPr>
      <w:r>
        <w:rPr>
          <w:b/>
          <w:color w:val="000080"/>
        </w:rPr>
        <w:t>Topic: 4 Provider Compensation: Fee-for-Service to Value-Based Care</w:t>
      </w:r>
    </w:p>
    <w:p>
      <w:pPr>
        <w:pStyle w:val="Normal"/>
      </w:pPr>
      <w:r>
        <w:rPr/>
        <w:t>9.</w:t>
      </w:r>
      <w:r>
        <w:rPr/>
        <w:t>Under a fee schedule or discounted fee for service</w:t>
      </w:r>
      <w:r>
        <w:rPr/>
        <w:t xml:space="preserve">, if </w:t>
      </w:r>
      <w:r>
        <w:rPr/>
        <w:t>a  provider’s</w:t>
      </w:r>
      <w:r>
        <w:rPr/>
        <w:t xml:space="preserve"> normal fee is more than the amount allowed by the health plan. ?</w:t>
      </w:r>
    </w:p>
    <w:p>
      <w:pPr>
        <w:pStyle w:val="Normal"/>
      </w:pPr>
      <w:r>
        <w:rPr/>
        <w:t>A.she</w:t>
      </w:r>
      <w:r>
        <w:rPr/>
        <w:t xml:space="preserve"> must accept the </w:t>
      </w:r>
      <w:r>
        <w:rPr/>
        <w:t>paln’s</w:t>
      </w:r>
      <w:r>
        <w:rPr/>
        <w:t xml:space="preserve"> amount as payment as full. </w:t>
      </w:r>
    </w:p>
    <w:p>
      <w:pPr>
        <w:jc w:val="left"/>
      </w:pPr>
      <w:r>
        <w:rPr>
          <w:b/>
          <w:color w:val="000080"/>
        </w:rPr>
        <w:t>Topic: 4 Provider Compensation: Fee-for-Service to Value-Based Care</w:t>
      </w:r>
    </w:p>
    <w:p>
      <w:pPr>
        <w:pStyle w:val="Normal"/>
      </w:pPr>
      <w:r>
        <w:rPr/>
        <w:t>10.</w:t>
      </w:r>
      <w:r>
        <w:rPr/>
        <w:t xml:space="preserve"> A health plan assigns a certain value to a service </w:t>
      </w:r>
      <w:r>
        <w:rPr/>
        <w:t xml:space="preserve">and multiplies this value by a </w:t>
      </w:r>
      <w:r>
        <w:rPr/>
        <w:t xml:space="preserve">negotiated dollar figure to yield the payment </w:t>
      </w:r>
      <w:r>
        <w:rPr/>
        <w:t xml:space="preserve">amount. This </w:t>
      </w:r>
      <w:r>
        <w:rPr/>
        <w:t>describes ?</w:t>
      </w:r>
    </w:p>
    <w:p>
      <w:pPr>
        <w:pStyle w:val="Normal"/>
      </w:pPr>
      <w:r>
        <w:rPr/>
        <w:t>a.RVS</w:t>
      </w:r>
      <w:r>
        <w:rPr/>
        <w:t>.</w:t>
      </w:r>
    </w:p>
    <w:p>
      <w:pPr>
        <w:jc w:val="left"/>
      </w:pPr>
      <w:r>
        <w:rPr>
          <w:b/>
          <w:color w:val="000080"/>
        </w:rPr>
        <w:t>Topic: 4 Provider Compensation: Fee-for-Service to Value-Based Care</w:t>
      </w:r>
    </w:p>
    <w:p>
      <w:pPr>
        <w:pStyle w:val="Normal"/>
      </w:pPr>
      <w:r>
        <w:rPr/>
        <w:t>11.</w:t>
      </w:r>
      <w:r>
        <w:rPr/>
        <w:t xml:space="preserve">A member is hospitalized, her case is classified </w:t>
      </w:r>
      <w:r>
        <w:rPr/>
        <w:t xml:space="preserve">based on several factors, and the hospital is paid an amount is based </w:t>
      </w:r>
      <w:r>
        <w:rPr/>
        <w:t>on that clarification. This describes?</w:t>
      </w:r>
    </w:p>
    <w:p>
      <w:pPr>
        <w:pStyle w:val="Normal"/>
      </w:pPr>
      <w:r>
        <w:rPr/>
        <w:t>a.</w:t>
      </w:r>
      <w:r>
        <w:rPr/>
        <w:t xml:space="preserve"> Diagnosis </w:t>
      </w:r>
      <w:r>
        <w:rPr/>
        <w:t xml:space="preserve">related </w:t>
      </w:r>
      <w:r>
        <w:rPr/>
        <w:t>groups(</w:t>
      </w:r>
      <w:r>
        <w:rPr/>
        <w:t>DRGs).</w:t>
      </w:r>
    </w:p>
    <w:p>
      <w:pPr>
        <w:jc w:val="left"/>
      </w:pPr>
      <w:r>
        <w:rPr>
          <w:b/>
          <w:color w:val="000080"/>
        </w:rPr>
        <w:t>Topic: 4 Provider Compensation: Fee-for-Service to Value-Based Care</w:t>
      </w:r>
    </w:p>
    <w:p>
      <w:pPr>
        <w:pStyle w:val="Normal"/>
      </w:pPr>
      <w:r>
        <w:rPr/>
        <w:t>12.</w:t>
      </w:r>
      <w:r>
        <w:rPr/>
        <w:t xml:space="preserve">a hospital is paid a set of </w:t>
      </w:r>
      <w:r>
        <w:rPr/>
        <w:t>amount</w:t>
      </w:r>
      <w:r>
        <w:rPr/>
        <w:t xml:space="preserve"> for each day a plan member </w:t>
      </w:r>
      <w:r>
        <w:rPr/>
        <w:t xml:space="preserve">is in the hospital. This </w:t>
      </w:r>
      <w:r>
        <w:rPr/>
        <w:t>is ?</w:t>
      </w:r>
    </w:p>
    <w:p>
      <w:pPr>
        <w:pStyle w:val="Normal"/>
      </w:pPr>
      <w:r>
        <w:rPr/>
        <w:t>a. Per diem payments.</w:t>
      </w:r>
    </w:p>
    <w:p>
      <w:pPr>
        <w:jc w:val="left"/>
      </w:pPr>
      <w:r>
        <w:rPr>
          <w:b/>
          <w:color w:val="000080"/>
        </w:rPr>
        <w:t>Topic: 4 Provider Compensation: Fee-for-Service to Value-Based Care</w:t>
      </w:r>
    </w:p>
    <w:p>
      <w:pPr>
        <w:pStyle w:val="Normal"/>
      </w:pPr>
      <w:r>
        <w:rPr/>
        <w:t>13.</w:t>
      </w:r>
      <w:r>
        <w:rPr/>
        <w:t xml:space="preserve">A plan holds back a percentage of PCP’s monthly </w:t>
      </w:r>
      <w:r>
        <w:rPr/>
        <w:t>capitation pay o</w:t>
      </w:r>
      <w:r>
        <w:rPr/>
        <w:t xml:space="preserve">n payments. At the end of the year, some of this money is paid </w:t>
      </w:r>
      <w:r>
        <w:rPr/>
        <w:t>to the PCP’s but some is used to pay for higher then projected refe</w:t>
      </w:r>
      <w:r>
        <w:rPr/>
        <w:t>rrals. This is example of?</w:t>
      </w:r>
    </w:p>
    <w:p>
      <w:pPr>
        <w:pStyle w:val="Normal"/>
      </w:pPr>
      <w:r>
        <w:rPr/>
        <w:t>A. Withhold.</w:t>
      </w:r>
    </w:p>
    <w:p>
      <w:pPr>
        <w:jc w:val="left"/>
      </w:pPr>
      <w:r>
        <w:rPr>
          <w:b/>
          <w:color w:val="000080"/>
        </w:rPr>
        <w:t>Topic: 4 Provider Compensation: Fee-for-Service to Value-Based Care</w:t>
      </w:r>
    </w:p>
    <w:p>
      <w:pPr>
        <w:pStyle w:val="Normal"/>
      </w:pPr>
      <w:r>
        <w:rPr/>
        <w:t>14.</w:t>
      </w:r>
      <w:r>
        <w:rPr/>
        <w:t xml:space="preserve">a plan plays money into </w:t>
      </w:r>
      <w:r>
        <w:rPr/>
        <w:t>a pool to cover hospitalization. At end of the year</w:t>
      </w:r>
      <w:r>
        <w:rPr/>
        <w:t xml:space="preserve">, if there is money left over in the pool. Some given to </w:t>
      </w:r>
      <w:r>
        <w:rPr/>
        <w:t>PCP’s</w:t>
      </w:r>
      <w:r>
        <w:rPr/>
        <w:t xml:space="preserve">, but of there is not enough money. </w:t>
      </w:r>
      <w:r>
        <w:rPr/>
        <w:t>pCPS</w:t>
      </w:r>
      <w:r>
        <w:rPr/>
        <w:t xml:space="preserve"> must cover some of the cost</w:t>
      </w:r>
      <w:r>
        <w:rPr/>
        <w:t xml:space="preserve">. This is example </w:t>
      </w:r>
      <w:r>
        <w:rPr/>
        <w:t>of ?</w:t>
      </w:r>
    </w:p>
    <w:p>
      <w:pPr>
        <w:pStyle w:val="Normal"/>
      </w:pPr>
      <w:r>
        <w:rPr/>
        <w:t>a. A risk</w:t>
      </w:r>
      <w:r>
        <w:rPr/>
        <w:t xml:space="preserve"> pool.</w:t>
      </w:r>
    </w:p>
    <w:p>
      <w:pPr>
        <w:jc w:val="left"/>
      </w:pPr>
      <w:r>
        <w:rPr>
          <w:b/>
          <w:color w:val="000080"/>
        </w:rPr>
        <w:t>Topic: 4 Provider Compensation: Fee-for-Service to Value-Based Care</w:t>
      </w:r>
    </w:p>
    <w:p>
      <w:pPr>
        <w:pStyle w:val="Normal"/>
      </w:pPr>
      <w:r>
        <w:rPr/>
        <w:t xml:space="preserve">15.A group of providers is paid a single amount </w:t>
      </w:r>
      <w:r>
        <w:rPr/>
        <w:t xml:space="preserve">for all the care related to a surgery, both in the hospital </w:t>
      </w:r>
      <w:r>
        <w:rPr/>
        <w:t xml:space="preserve">and for three months afterward. This </w:t>
      </w:r>
      <w:r>
        <w:rPr/>
        <w:t>is ?</w:t>
      </w:r>
    </w:p>
    <w:p>
      <w:pPr>
        <w:pStyle w:val="Normal"/>
      </w:pPr>
      <w:r>
        <w:rPr/>
        <w:t xml:space="preserve">a. An </w:t>
      </w:r>
      <w:r>
        <w:rPr/>
        <w:t>episode based</w:t>
      </w:r>
      <w:r>
        <w:rPr/>
        <w:t xml:space="preserve"> payment. </w:t>
      </w:r>
    </w:p>
    <w:p>
      <w:pPr>
        <w:jc w:val="left"/>
      </w:pPr>
      <w:r>
        <w:rPr>
          <w:b/>
          <w:color w:val="000080"/>
        </w:rPr>
        <w:t>Topic: 4 Provider Compensation: Fee-for-Service to Value-Based Care</w:t>
      </w:r>
    </w:p>
    <w:p>
      <w:pPr>
        <w:pStyle w:val="Normal"/>
      </w:pPr>
      <w:r>
        <w:rPr/>
        <w:t xml:space="preserve">16.If a doctor meets certain performance </w:t>
      </w:r>
      <w:r>
        <w:rPr/>
        <w:t xml:space="preserve">targets related to quality of care and patient satisfaction. She </w:t>
      </w:r>
      <w:r>
        <w:rPr/>
        <w:t>re</w:t>
      </w:r>
      <w:r>
        <w:rPr/>
        <w:t>ceives  bonus</w:t>
      </w:r>
      <w:r>
        <w:rPr/>
        <w:t xml:space="preserve"> . this is example </w:t>
      </w:r>
      <w:r>
        <w:rPr/>
        <w:t>of ?</w:t>
      </w:r>
    </w:p>
    <w:p>
      <w:pPr>
        <w:pStyle w:val="Normal"/>
      </w:pPr>
      <w:r>
        <w:rPr/>
        <w:t>a.</w:t>
      </w:r>
      <w:r>
        <w:rPr/>
        <w:t>pay</w:t>
      </w:r>
      <w:r>
        <w:rPr/>
        <w:t xml:space="preserve"> of performance. </w:t>
      </w:r>
    </w:p>
    <w:p>
      <w:pPr>
        <w:jc w:val="left"/>
      </w:pPr>
      <w:r>
        <w:rPr>
          <w:b/>
          <w:color w:val="000080"/>
        </w:rPr>
        <w:t>Topic: 4 Provider Compensation: Fee-for-Service to Value-Based Care</w:t>
      </w:r>
    </w:p>
    <w:p>
      <w:pPr>
        <w:pStyle w:val="Normal"/>
      </w:pPr>
      <w:r>
        <w:rPr/>
        <w:t xml:space="preserve">17. </w:t>
      </w:r>
      <w:r>
        <w:rPr/>
        <w:t xml:space="preserve">Which compensation arrangements typically involves the most </w:t>
      </w:r>
      <w:r>
        <w:rPr/>
        <w:t>risk of providers?</w:t>
      </w:r>
    </w:p>
    <w:p>
      <w:pPr>
        <w:pStyle w:val="Normal"/>
      </w:pPr>
      <w:r>
        <w:rPr/>
        <w:t>a. full risk global payments.</w:t>
      </w:r>
    </w:p>
    <w:p>
      <w:pPr>
        <w:jc w:val="left"/>
      </w:pPr>
      <w:r>
        <w:rPr>
          <w:b/>
          <w:color w:val="000080"/>
        </w:rPr>
        <w:t>Topic: 4 Provider Compensation: Fee-for-Service to Value-Based Care</w:t>
      </w:r>
    </w:p>
    <w:p>
      <w:pPr>
        <w:pStyle w:val="Normal"/>
      </w:pPr>
      <w:r>
        <w:rPr/>
        <w:t>18.</w:t>
      </w:r>
      <w:r>
        <w:rPr/>
        <w:t xml:space="preserve">which </w:t>
      </w:r>
      <w:r>
        <w:rPr/>
        <w:t xml:space="preserve">compensation arrangements involves the least </w:t>
      </w:r>
      <w:r>
        <w:rPr/>
        <w:t>risk for a hospital?</w:t>
      </w:r>
    </w:p>
    <w:p>
      <w:pPr>
        <w:pStyle w:val="Normal"/>
      </w:pPr>
      <w:r>
        <w:rPr/>
        <w:t>a. Fee for service.</w:t>
      </w:r>
    </w:p>
    <w:p>
      <w:pPr>
        <w:jc w:val="left"/>
      </w:pPr>
      <w:r>
        <w:rPr>
          <w:b/>
          <w:color w:val="000080"/>
        </w:rPr>
        <w:t>Topic: 4 Provider Compensation: Fee-for-Service to Value-Based Care</w:t>
      </w:r>
    </w:p>
    <w:p>
      <w:pPr>
        <w:pStyle w:val="Normal"/>
      </w:pPr>
      <w:r>
        <w:rPr/>
        <w:t>1</w:t>
      </w:r>
      <w:r>
        <w:rPr/>
        <w:t>9</w:t>
      </w:r>
      <w:r>
        <w:rPr/>
        <w:t>.</w:t>
      </w:r>
      <w:r>
        <w:rPr/>
        <w:t xml:space="preserve">which payments model can best be </w:t>
      </w:r>
      <w:r>
        <w:rPr/>
        <w:t>described</w:t>
      </w:r>
      <w:r>
        <w:rPr/>
        <w:t xml:space="preserve"> </w:t>
      </w:r>
      <w:r>
        <w:rPr/>
        <w:t>as paying providers for a por</w:t>
      </w:r>
      <w:r>
        <w:rPr/>
        <w:t xml:space="preserve">tion of any savings achieved in relation </w:t>
      </w:r>
      <w:r>
        <w:rPr/>
        <w:t xml:space="preserve">to an anticipated cost level for the care of a specified </w:t>
      </w:r>
      <w:r>
        <w:rPr/>
        <w:t>group of patients?</w:t>
      </w:r>
    </w:p>
    <w:p>
      <w:pPr>
        <w:pStyle w:val="Normal"/>
      </w:pPr>
      <w:r>
        <w:rPr/>
        <w:t>a. Shared savings.</w:t>
      </w:r>
    </w:p>
    <w:p>
      <w:pPr>
        <w:jc w:val="left"/>
      </w:pPr>
      <w:r>
        <w:rPr>
          <w:b/>
          <w:color w:val="000080"/>
        </w:rPr>
        <w:t>Topic: 4 Provider Compensation: Fee-for-Service to Value-Based Care</w:t>
      </w:r>
    </w:p>
    <w:p>
      <w:pPr>
        <w:pStyle w:val="Normal"/>
      </w:pPr>
      <w:r>
        <w:rPr/>
        <w:t>20.</w:t>
      </w:r>
      <w:r>
        <w:rPr/>
        <w:t xml:space="preserve"> Which payment model provides a single payment to a providers </w:t>
      </w:r>
      <w:r>
        <w:rPr/>
        <w:t xml:space="preserve">for all the </w:t>
      </w:r>
      <w:r>
        <w:rPr/>
        <w:t>healthcare  services</w:t>
      </w:r>
      <w:r>
        <w:rPr/>
        <w:t xml:space="preserve"> associated with a defined episode </w:t>
      </w:r>
      <w:r>
        <w:rPr/>
        <w:t>of care?</w:t>
      </w:r>
    </w:p>
    <w:p>
      <w:pPr>
        <w:pStyle w:val="Normal"/>
      </w:pPr>
      <w:r>
        <w:rPr/>
        <w:t>a.Bundled</w:t>
      </w:r>
      <w:r>
        <w:rPr/>
        <w:t xml:space="preserve"> payment.</w:t>
      </w:r>
    </w:p>
    <w:p>
      <w:pPr>
        <w:pStyle w:val="Normal"/>
      </w:pPr>
    </w:p>
    <w:p>
      <w:pPr>
        <w:pStyle w:val="Normal"/>
      </w:pPr>
    </w:p>
    <w:p>
      <w:pPr>
        <w:pStyle w:val="Normal"/>
      </w:pPr>
    </w:p>
    <w:p>
      <w:pPr>
        <w:pStyle w:val="Normal"/>
      </w:pPr>
    </w:p>
    <w:p>
      <w:pPr>
        <w:jc w:val="left"/>
      </w:pPr>
      <w:r>
        <w:rPr>
          <w:b/>
          <w:color w:val="000080"/>
        </w:rPr>
        <w:t>Topic: 4 Provider Compensation: Fee-for-Service to Value-Based Care</w:t>
      </w:r>
    </w:p>
    <w:p>
      <w:pPr>
        <w:pStyle w:val="Normal"/>
      </w:pPr>
      <w:r>
        <w:rPr/>
        <w:t>21.</w:t>
      </w:r>
      <w:r>
        <w:rPr/>
        <w:t xml:space="preserve">Which of the following statements are correct about </w:t>
      </w:r>
      <w:r>
        <w:rPr/>
        <w:t>medicare</w:t>
      </w:r>
      <w:r>
        <w:rPr/>
        <w:t xml:space="preserve"> and provider</w:t>
      </w:r>
      <w:r>
        <w:rPr/>
        <w:t xml:space="preserve"> compensation under </w:t>
      </w:r>
      <w:r>
        <w:rPr/>
        <w:t>medicare</w:t>
      </w:r>
      <w:r>
        <w:rPr/>
        <w:t>?</w:t>
      </w:r>
    </w:p>
    <w:p>
      <w:pPr>
        <w:pStyle w:val="Normal"/>
      </w:pPr>
      <w:r>
        <w:rPr/>
        <w:t xml:space="preserve">a. </w:t>
      </w:r>
      <w:r>
        <w:rPr/>
        <w:t>C.</w:t>
      </w:r>
    </w:p>
    <w:p>
      <w:pPr>
        <w:pStyle w:val="Normal"/>
      </w:pPr>
      <w:r>
        <w:rPr/>
      </w:r>
    </w:p>
    <w:p>
      <w:pPr>
        <w:pStyle w:val="Normal"/>
        <w:ind w:left="360"/>
      </w:pPr>
    </w:p>
    <w:p>
      <w:pPr>
        <w:pStyle w:val="Normal"/>
      </w:pPr>
      <w:r>
        <w:rPr/>
        <w:t>Chapter 5:</w:t>
      </w:r>
    </w:p>
    <w:p>
      <w:pPr>
        <w:jc w:val="left"/>
      </w:pPr>
      <w:r>
        <w:rPr>
          <w:b/>
          <w:color w:val="000080"/>
        </w:rPr>
        <w:t>Topic: 5 The Health Maintenance Organization (HMO)</w:t>
      </w:r>
    </w:p>
    <w:p>
      <w:pPr>
        <w:pStyle w:val="Normal"/>
      </w:pPr>
      <w:r>
        <w:rPr/>
        <w:t>1.A HMO?</w:t>
      </w:r>
    </w:p>
    <w:p>
      <w:pPr>
        <w:pStyle w:val="Normal"/>
      </w:pPr>
      <w:r>
        <w:rPr/>
        <w:t>a.Assumes</w:t>
      </w:r>
      <w:r>
        <w:rPr/>
        <w:t xml:space="preserve"> or shares </w:t>
      </w:r>
      <w:r>
        <w:rPr/>
        <w:t xml:space="preserve">both financial and delivery </w:t>
      </w:r>
      <w:r>
        <w:rPr/>
        <w:t>risks.</w:t>
      </w:r>
    </w:p>
    <w:p>
      <w:pPr>
        <w:jc w:val="left"/>
      </w:pPr>
      <w:r>
        <w:rPr>
          <w:b/>
          <w:color w:val="000080"/>
        </w:rPr>
        <w:t>Topic: 5 The Health Maintenance Organization (HMO)</w:t>
      </w:r>
    </w:p>
    <w:p>
      <w:pPr>
        <w:pStyle w:val="Normal"/>
      </w:pPr>
      <w:r>
        <w:rPr/>
        <w:t>2.the HMO act of 1973?</w:t>
      </w:r>
    </w:p>
    <w:p>
      <w:pPr>
        <w:pStyle w:val="Normal"/>
      </w:pPr>
      <w:r>
        <w:rPr/>
        <w:t>a.</w:t>
      </w:r>
      <w:r>
        <w:rPr/>
        <w:t xml:space="preserve"> Was instrumental in the initial growth of HMOs.</w:t>
      </w:r>
    </w:p>
    <w:p>
      <w:pPr>
        <w:jc w:val="left"/>
      </w:pPr>
      <w:r>
        <w:rPr>
          <w:b/>
          <w:color w:val="000080"/>
        </w:rPr>
        <w:t>Topic: 5 The Health Maintenance Organization (HMO)</w:t>
      </w:r>
    </w:p>
    <w:p>
      <w:pPr>
        <w:pStyle w:val="Normal"/>
      </w:pPr>
      <w:r>
        <w:rPr/>
        <w:t>3.</w:t>
      </w:r>
      <w:r>
        <w:rPr/>
        <w:t xml:space="preserve">which </w:t>
      </w:r>
      <w:r>
        <w:rPr/>
        <w:t xml:space="preserve">of the following statements are correct about the HMO’s Act of 1973 </w:t>
      </w:r>
      <w:r>
        <w:rPr/>
        <w:t>and its amendments?</w:t>
      </w:r>
    </w:p>
    <w:p>
      <w:pPr>
        <w:pStyle w:val="Normal"/>
      </w:pPr>
      <w:r>
        <w:rPr/>
        <w:t>a. 1,2&amp;</w:t>
      </w:r>
      <w:r>
        <w:rPr/>
        <w:t>4.</w:t>
      </w:r>
    </w:p>
    <w:p>
      <w:pPr>
        <w:pStyle w:val="Normal"/>
      </w:pPr>
      <w:r>
        <w:rPr/>
      </w:r>
    </w:p>
    <w:p>
      <w:pPr>
        <w:jc w:val="left"/>
      </w:pPr>
      <w:r>
        <w:rPr>
          <w:b/>
          <w:color w:val="000080"/>
        </w:rPr>
        <w:t>Topic: 5 The Health Maintenance Organization (HMO)</w:t>
      </w:r>
    </w:p>
    <w:p>
      <w:pPr>
        <w:pStyle w:val="Normal"/>
      </w:pPr>
      <w:r>
        <w:rPr/>
        <w:t>4.</w:t>
      </w:r>
      <w:r>
        <w:rPr/>
        <w:t xml:space="preserve"> Which is not a key </w:t>
      </w:r>
      <w:r>
        <w:rPr/>
        <w:t>charactertic</w:t>
      </w:r>
      <w:r>
        <w:rPr/>
        <w:t xml:space="preserve"> of HMO?</w:t>
      </w:r>
    </w:p>
    <w:p>
      <w:pPr>
        <w:pStyle w:val="Normal"/>
      </w:pPr>
      <w:r>
        <w:rPr/>
        <w:t>A.Loose</w:t>
      </w:r>
      <w:r>
        <w:rPr/>
        <w:t xml:space="preserve"> relationships with providers. </w:t>
      </w:r>
    </w:p>
    <w:p>
      <w:pPr>
        <w:jc w:val="left"/>
      </w:pPr>
      <w:r>
        <w:rPr>
          <w:b/>
          <w:color w:val="000080"/>
        </w:rPr>
        <w:t>Topic: 5 The Health Maintenance Organization (HMO)</w:t>
      </w:r>
    </w:p>
    <w:p>
      <w:pPr>
        <w:pStyle w:val="Normal"/>
      </w:pPr>
      <w:r>
        <w:rPr/>
        <w:t>5.</w:t>
      </w:r>
      <w:r>
        <w:rPr/>
        <w:t xml:space="preserve"> Which of the following factors is an employer likely </w:t>
      </w:r>
      <w:r>
        <w:rPr/>
        <w:t>to consider is selecting an HMO?</w:t>
      </w:r>
    </w:p>
    <w:p>
      <w:pPr>
        <w:pStyle w:val="Normal"/>
      </w:pPr>
      <w:r>
        <w:rPr/>
        <w:t>a.1,2,</w:t>
      </w:r>
      <w:r>
        <w:rPr/>
        <w:t>3&amp;4.</w:t>
      </w:r>
    </w:p>
    <w:p>
      <w:pPr>
        <w:pStyle w:val="Normal"/>
      </w:pPr>
      <w:r>
        <w:rPr/>
      </w:r>
    </w:p>
    <w:p>
      <w:pPr>
        <w:pStyle w:val="Normal"/>
      </w:pPr>
    </w:p>
    <w:p>
      <w:pPr>
        <w:jc w:val="left"/>
      </w:pPr>
      <w:r>
        <w:rPr>
          <w:b/>
          <w:color w:val="000080"/>
        </w:rPr>
        <w:t>Topic: 5 The Health Maintenance Organization (HMO)</w:t>
      </w:r>
    </w:p>
    <w:p>
      <w:pPr>
        <w:pStyle w:val="Normal"/>
      </w:pPr>
      <w:r>
        <w:rPr/>
        <w:t>6.</w:t>
      </w:r>
      <w:r>
        <w:rPr/>
        <w:t xml:space="preserve"> A person enrolls in an HMO?</w:t>
      </w:r>
    </w:p>
    <w:p>
      <w:pPr>
        <w:pStyle w:val="Normal"/>
      </w:pPr>
      <w:r>
        <w:rPr/>
        <w:t>a.</w:t>
      </w:r>
      <w:r>
        <w:rPr/>
        <w:t>Most</w:t>
      </w:r>
      <w:r>
        <w:rPr/>
        <w:t xml:space="preserve"> commonly through an employer, but sometimes individually.</w:t>
      </w:r>
    </w:p>
    <w:p>
      <w:pPr>
        <w:jc w:val="left"/>
      </w:pPr>
      <w:r>
        <w:rPr>
          <w:b/>
          <w:color w:val="000080"/>
        </w:rPr>
        <w:t>Topic: 5 The Health Maintenance Organization (HMO)</w:t>
      </w:r>
    </w:p>
    <w:p>
      <w:pPr>
        <w:pStyle w:val="Normal"/>
      </w:pPr>
      <w:r>
        <w:rPr/>
        <w:t>7.</w:t>
      </w:r>
      <w:r>
        <w:rPr/>
        <w:t>HMO’s were traditional</w:t>
      </w:r>
      <w:r>
        <w:rPr/>
        <w:t>l</w:t>
      </w:r>
      <w:r>
        <w:rPr/>
        <w:t xml:space="preserve">y </w:t>
      </w:r>
      <w:r>
        <w:rPr/>
        <w:t xml:space="preserve">marketed </w:t>
      </w:r>
      <w:r>
        <w:rPr/>
        <w:t>to ?</w:t>
      </w:r>
    </w:p>
    <w:p>
      <w:pPr>
        <w:pStyle w:val="Normal"/>
      </w:pPr>
      <w:r>
        <w:rPr/>
        <w:t xml:space="preserve">a. </w:t>
      </w:r>
      <w:r>
        <w:rPr/>
        <w:t>Large</w:t>
      </w:r>
      <w:r>
        <w:rPr/>
        <w:t xml:space="preserve"> groups</w:t>
      </w:r>
      <w:r>
        <w:rPr/>
        <w:t xml:space="preserve">, but they now serve large and small groups and individual. </w:t>
      </w:r>
    </w:p>
    <w:p>
      <w:pPr>
        <w:pStyle w:val="Normal"/>
      </w:pPr>
      <w:r>
        <w:rPr/>
        <w:t>8.</w:t>
      </w:r>
      <w:r>
        <w:rPr/>
        <w:t xml:space="preserve">HMO’s typically </w:t>
      </w:r>
      <w:r>
        <w:rPr/>
        <w:t>provide</w:t>
      </w:r>
      <w:r>
        <w:rPr/>
        <w:t>.</w:t>
      </w:r>
    </w:p>
    <w:p>
      <w:pPr>
        <w:pStyle w:val="Normal"/>
      </w:pPr>
      <w:r>
        <w:rPr/>
        <w:t>a.</w:t>
      </w:r>
      <w:r>
        <w:rPr/>
        <w:t xml:space="preserve"> </w:t>
      </w:r>
      <w:r>
        <w:rPr/>
        <w:t xml:space="preserve">Comprehensive </w:t>
      </w:r>
      <w:r>
        <w:rPr/>
        <w:t xml:space="preserve">medical benefits and usually </w:t>
      </w:r>
      <w:r>
        <w:rPr/>
        <w:t xml:space="preserve">special services such as dental </w:t>
      </w:r>
      <w:r>
        <w:rPr/>
        <w:t>a</w:t>
      </w:r>
      <w:r>
        <w:rPr/>
        <w:t>nd vision care, mental health care</w:t>
      </w:r>
      <w:r>
        <w:rPr/>
        <w:t xml:space="preserve">, and prescription </w:t>
      </w:r>
      <w:r>
        <w:rPr/>
        <w:t>durgs</w:t>
      </w:r>
      <w:r>
        <w:rPr/>
        <w:t>.</w:t>
      </w:r>
    </w:p>
    <w:p>
      <w:pPr>
        <w:jc w:val="left"/>
      </w:pPr>
      <w:r>
        <w:rPr>
          <w:b/>
          <w:color w:val="000080"/>
        </w:rPr>
        <w:t>Topic: 5 The Health Maintenance Organization (HMO)</w:t>
      </w:r>
    </w:p>
    <w:p>
      <w:pPr>
        <w:pStyle w:val="Normal"/>
      </w:pPr>
      <w:r>
        <w:rPr/>
        <w:t>9.</w:t>
      </w:r>
      <w:r>
        <w:rPr/>
        <w:t xml:space="preserve"> Compared to other health plan types, in HMO’s member cost sharing tends to </w:t>
      </w:r>
      <w:r>
        <w:rPr/>
        <w:t>be ?</w:t>
      </w:r>
    </w:p>
    <w:p>
      <w:pPr>
        <w:pStyle w:val="Normal"/>
      </w:pPr>
      <w:r>
        <w:rPr/>
        <w:t>a.</w:t>
      </w:r>
      <w:r>
        <w:rPr/>
        <w:t xml:space="preserve"> Lower.</w:t>
      </w:r>
    </w:p>
    <w:p>
      <w:pPr>
        <w:jc w:val="left"/>
      </w:pPr>
      <w:r>
        <w:rPr>
          <w:b/>
          <w:color w:val="000080"/>
        </w:rPr>
        <w:t>Topic: 5 The Health Maintenance Organization (HMO)</w:t>
      </w:r>
    </w:p>
    <w:p>
      <w:pPr>
        <w:pStyle w:val="Normal"/>
      </w:pPr>
      <w:r>
        <w:rPr/>
        <w:t xml:space="preserve">10. HMOs typically </w:t>
      </w:r>
      <w:r>
        <w:rPr/>
        <w:t>provide?</w:t>
      </w:r>
    </w:p>
    <w:p>
      <w:pPr>
        <w:pStyle w:val="Normal"/>
      </w:pPr>
      <w:r>
        <w:rPr/>
        <w:t xml:space="preserve">a. extensive preventive care and charge little </w:t>
      </w:r>
      <w:r>
        <w:rPr/>
        <w:t>or no cost sharing it to.</w:t>
      </w:r>
    </w:p>
    <w:p>
      <w:pPr>
        <w:jc w:val="left"/>
      </w:pPr>
      <w:r>
        <w:rPr>
          <w:b/>
          <w:color w:val="000080"/>
        </w:rPr>
        <w:t>Topic: 5 The Health Maintenance Organization (HMO)</w:t>
      </w:r>
    </w:p>
    <w:p>
      <w:pPr>
        <w:pStyle w:val="Normal"/>
      </w:pPr>
      <w:r>
        <w:rPr/>
        <w:t>11.</w:t>
      </w:r>
      <w:r>
        <w:rPr/>
        <w:t xml:space="preserve"> An HMO’s </w:t>
      </w:r>
      <w:r>
        <w:rPr/>
        <w:t xml:space="preserve">providers medical care to its members </w:t>
      </w:r>
      <w:r>
        <w:rPr/>
        <w:t>by ?</w:t>
      </w:r>
    </w:p>
    <w:p>
      <w:pPr>
        <w:pStyle w:val="Normal"/>
      </w:pPr>
      <w:r>
        <w:rPr/>
        <w:t>a.</w:t>
      </w:r>
      <w:r>
        <w:rPr/>
        <w:t xml:space="preserve"> </w:t>
      </w:r>
      <w:r>
        <w:rPr/>
        <w:t xml:space="preserve">Contracting with and/or </w:t>
      </w:r>
      <w:r>
        <w:rPr/>
        <w:t xml:space="preserve">employing providers. </w:t>
      </w:r>
    </w:p>
    <w:p>
      <w:pPr>
        <w:jc w:val="left"/>
      </w:pPr>
      <w:r>
        <w:rPr>
          <w:b/>
          <w:color w:val="000080"/>
        </w:rPr>
        <w:t>Topic: 5 The Health Maintenance Organization (HMO)</w:t>
      </w:r>
    </w:p>
    <w:p>
      <w:pPr>
        <w:pStyle w:val="Normal"/>
      </w:pPr>
      <w:r>
        <w:rPr/>
        <w:t>12.</w:t>
      </w:r>
      <w:r>
        <w:rPr/>
        <w:t xml:space="preserve">The delivery </w:t>
      </w:r>
      <w:r>
        <w:rPr/>
        <w:t xml:space="preserve">of healthcare can be </w:t>
      </w:r>
      <w:r>
        <w:rPr/>
        <w:t xml:space="preserve">best </w:t>
      </w:r>
      <w:r>
        <w:rPr/>
        <w:t>described as primarily?</w:t>
      </w:r>
    </w:p>
    <w:p>
      <w:pPr>
        <w:pStyle w:val="Normal"/>
      </w:pPr>
      <w:r>
        <w:rPr/>
        <w:t>a. Local.</w:t>
      </w:r>
    </w:p>
    <w:p>
      <w:pPr>
        <w:jc w:val="left"/>
      </w:pPr>
      <w:r>
        <w:rPr>
          <w:b/>
          <w:color w:val="000080"/>
        </w:rPr>
        <w:t>Topic: 5 The Health Maintenance Organization (HMO)</w:t>
      </w:r>
    </w:p>
    <w:p>
      <w:pPr>
        <w:pStyle w:val="Normal"/>
      </w:pPr>
      <w:r>
        <w:rPr/>
        <w:t>13.</w:t>
      </w:r>
      <w:r>
        <w:rPr/>
        <w:t xml:space="preserve">in </w:t>
      </w:r>
      <w:r>
        <w:rPr/>
        <w:t>Builiding</w:t>
      </w:r>
      <w:r>
        <w:rPr/>
        <w:t xml:space="preserve"> and maintaining an HMO network, the location of a healthcare </w:t>
      </w:r>
      <w:r>
        <w:rPr/>
        <w:t>provider is primarily a factor in?</w:t>
      </w:r>
    </w:p>
    <w:p>
      <w:pPr>
        <w:pStyle w:val="Normal"/>
      </w:pPr>
      <w:r>
        <w:rPr/>
        <w:t>A. access.</w:t>
      </w:r>
    </w:p>
    <w:p>
      <w:pPr>
        <w:jc w:val="left"/>
      </w:pPr>
      <w:r>
        <w:rPr>
          <w:b/>
          <w:color w:val="000080"/>
        </w:rPr>
        <w:t>Topic: 5 The Health Maintenance Organization (HMO)</w:t>
      </w:r>
    </w:p>
    <w:p>
      <w:pPr>
        <w:pStyle w:val="Normal"/>
      </w:pPr>
      <w:r>
        <w:rPr/>
        <w:t>14.</w:t>
      </w:r>
      <w:r>
        <w:rPr/>
        <w:t xml:space="preserve"> To see a specialist, must an HMO member </w:t>
      </w:r>
      <w:r>
        <w:rPr/>
        <w:t>obtain a referral from her PCP’s?</w:t>
      </w:r>
    </w:p>
    <w:p>
      <w:pPr>
        <w:pStyle w:val="Normal"/>
      </w:pPr>
      <w:r>
        <w:rPr/>
        <w:t>a.Usually</w:t>
      </w:r>
      <w:r>
        <w:rPr/>
        <w:t xml:space="preserve">. </w:t>
      </w:r>
    </w:p>
    <w:p>
      <w:pPr>
        <w:jc w:val="left"/>
      </w:pPr>
      <w:r>
        <w:rPr>
          <w:b/>
          <w:color w:val="000080"/>
        </w:rPr>
        <w:t>Topic: 5 The Health Maintenance Organization (HMO)</w:t>
      </w:r>
    </w:p>
    <w:p>
      <w:pPr>
        <w:pStyle w:val="Normal"/>
      </w:pPr>
      <w:r>
        <w:rPr/>
        <w:t>15.</w:t>
      </w:r>
      <w:r>
        <w:rPr/>
        <w:t xml:space="preserve"> Which statement best describes whether or not HMO’s cover </w:t>
      </w:r>
      <w:r>
        <w:rPr/>
        <w:t>out of network services?</w:t>
      </w:r>
    </w:p>
    <w:p>
      <w:pPr>
        <w:pStyle w:val="Normal"/>
      </w:pPr>
      <w:r>
        <w:rPr/>
        <w:t>a. Traditionally they did</w:t>
      </w:r>
      <w:r>
        <w:rPr/>
        <w:t xml:space="preserve"> not but some HMO’s now do at a higher cost. </w:t>
      </w:r>
    </w:p>
    <w:p>
      <w:pPr>
        <w:jc w:val="left"/>
      </w:pPr>
      <w:r>
        <w:rPr>
          <w:b/>
          <w:color w:val="000080"/>
        </w:rPr>
        <w:t>Topic: 5 The Health Maintenance Organization (HMO)</w:t>
      </w:r>
    </w:p>
    <w:p>
      <w:pPr>
        <w:pStyle w:val="Normal"/>
      </w:pPr>
      <w:r>
        <w:rPr/>
        <w:t xml:space="preserve">16. </w:t>
      </w:r>
      <w:r>
        <w:rPr/>
        <w:t>Which statement best describes</w:t>
      </w:r>
      <w:r>
        <w:rPr/>
        <w:t xml:space="preserve"> how </w:t>
      </w:r>
      <w:r>
        <w:rPr/>
        <w:t>HMO’s</w:t>
      </w:r>
      <w:r>
        <w:rPr/>
        <w:t xml:space="preserve"> are usually </w:t>
      </w:r>
      <w:r>
        <w:rPr/>
        <w:t>pa</w:t>
      </w:r>
      <w:r>
        <w:rPr/>
        <w:t>id for providing healthcare?</w:t>
      </w:r>
    </w:p>
    <w:p>
      <w:pPr>
        <w:pStyle w:val="Normal"/>
      </w:pPr>
      <w:r>
        <w:rPr/>
        <w:t xml:space="preserve">a. </w:t>
      </w:r>
      <w:r>
        <w:rPr/>
        <w:t>HMO’s</w:t>
      </w:r>
      <w:r>
        <w:rPr/>
        <w:t xml:space="preserve"> are usually paid by means </w:t>
      </w:r>
      <w:r>
        <w:rPr/>
        <w:t xml:space="preserve">of a fixed monthly premium. </w:t>
      </w:r>
    </w:p>
    <w:p>
      <w:pPr>
        <w:jc w:val="left"/>
      </w:pPr>
      <w:r>
        <w:rPr>
          <w:b/>
          <w:color w:val="000080"/>
        </w:rPr>
        <w:t>Topic: 5 The Health Maintenance Organization (HMO)</w:t>
      </w:r>
    </w:p>
    <w:p>
      <w:pPr>
        <w:pStyle w:val="Normal"/>
      </w:pPr>
      <w:r>
        <w:rPr/>
        <w:t xml:space="preserve">17. </w:t>
      </w:r>
      <w:r>
        <w:rPr/>
        <w:t>Which are most common in HMO’S?</w:t>
      </w:r>
    </w:p>
    <w:p>
      <w:pPr>
        <w:pStyle w:val="Normal"/>
      </w:pPr>
      <w:r>
        <w:rPr/>
        <w:t>a. Copayments.</w:t>
      </w:r>
    </w:p>
    <w:p>
      <w:pPr>
        <w:jc w:val="left"/>
      </w:pPr>
      <w:r>
        <w:rPr>
          <w:b/>
          <w:color w:val="000080"/>
        </w:rPr>
        <w:t>Topic: 5 The Health Maintenance Organization (HMO)</w:t>
      </w:r>
    </w:p>
    <w:p>
      <w:pPr>
        <w:pStyle w:val="Normal"/>
      </w:pPr>
      <w:r>
        <w:rPr/>
        <w:t>18.</w:t>
      </w:r>
      <w:r>
        <w:rPr/>
        <w:t xml:space="preserve"> which is common HMO compensation </w:t>
      </w:r>
      <w:r>
        <w:rPr/>
        <w:t>arrangements</w:t>
      </w:r>
      <w:r>
        <w:rPr/>
        <w:t xml:space="preserve"> </w:t>
      </w:r>
      <w:r>
        <w:rPr/>
        <w:t>for physicians?</w:t>
      </w:r>
    </w:p>
    <w:p>
      <w:pPr>
        <w:pStyle w:val="Normal"/>
      </w:pPr>
      <w:r>
        <w:rPr/>
        <w:t>a. 2,3&amp;4.</w:t>
      </w:r>
    </w:p>
    <w:p>
      <w:pPr>
        <w:pStyle w:val="Normal"/>
      </w:pPr>
      <w:r>
        <w:rPr/>
      </w:r>
    </w:p>
    <w:p>
      <w:pPr>
        <w:pStyle w:val="Normal"/>
      </w:pPr>
      <w:r>
        <w:rPr/>
        <w:t>19.</w:t>
      </w:r>
      <w:r>
        <w:rPr/>
        <w:t xml:space="preserve"> A physician is compensated by an HMO by </w:t>
      </w:r>
      <w:r>
        <w:rPr/>
        <w:t xml:space="preserve">capitation but </w:t>
      </w:r>
      <w:r>
        <w:rPr/>
        <w:t>once her total costs</w:t>
      </w:r>
      <w:r>
        <w:rPr/>
        <w:t xml:space="preserve"> have reached a certain level, additional costs are </w:t>
      </w:r>
      <w:r>
        <w:rPr/>
        <w:t xml:space="preserve">reimbursed by discounted FFS. This is best </w:t>
      </w:r>
      <w:r>
        <w:rPr/>
        <w:t>described.</w:t>
      </w:r>
    </w:p>
    <w:p>
      <w:pPr>
        <w:pStyle w:val="Normal"/>
      </w:pPr>
      <w:r>
        <w:rPr/>
        <w:t>a. Stop loss provision.</w:t>
      </w:r>
    </w:p>
    <w:p>
      <w:pPr>
        <w:jc w:val="left"/>
      </w:pPr>
      <w:r>
        <w:rPr>
          <w:b/>
          <w:color w:val="000080"/>
        </w:rPr>
        <w:t>Topic: 5 The Health Maintenance Organization (HMO)</w:t>
      </w:r>
    </w:p>
    <w:p>
      <w:pPr>
        <w:pStyle w:val="Normal"/>
      </w:pPr>
      <w:r>
        <w:rPr/>
        <w:t>20.</w:t>
      </w:r>
      <w:r>
        <w:rPr/>
        <w:t xml:space="preserve"> which utilization management </w:t>
      </w:r>
      <w:r>
        <w:rPr/>
        <w:t>technique is used primarily for physicians?</w:t>
      </w:r>
    </w:p>
    <w:p>
      <w:pPr>
        <w:pStyle w:val="Normal"/>
      </w:pPr>
      <w:r>
        <w:rPr/>
        <w:t>a.</w:t>
      </w:r>
      <w:r>
        <w:rPr/>
        <w:t>Risk</w:t>
      </w:r>
      <w:r>
        <w:rPr/>
        <w:t xml:space="preserve"> pools.</w:t>
      </w:r>
    </w:p>
    <w:p>
      <w:pPr>
        <w:jc w:val="left"/>
      </w:pPr>
      <w:r>
        <w:rPr>
          <w:b/>
          <w:color w:val="000080"/>
        </w:rPr>
        <w:t>Topic: 5 The Health Maintenance Organization (HMO)</w:t>
      </w:r>
    </w:p>
    <w:p>
      <w:pPr>
        <w:pStyle w:val="Normal"/>
      </w:pPr>
      <w:r>
        <w:rPr/>
        <w:t>21. in the area of quality management</w:t>
      </w:r>
      <w:r>
        <w:rPr/>
        <w:t xml:space="preserve">, </w:t>
      </w:r>
      <w:r>
        <w:rPr/>
        <w:t>HMO’s</w:t>
      </w:r>
      <w:r>
        <w:rPr/>
        <w:t xml:space="preserve"> are subject to?</w:t>
      </w:r>
    </w:p>
    <w:p>
      <w:pPr>
        <w:pStyle w:val="Normal"/>
      </w:pPr>
      <w:r>
        <w:rPr/>
        <w:t xml:space="preserve">a. Strict state and federal regulation. </w:t>
      </w:r>
    </w:p>
    <w:p>
      <w:pPr>
        <w:pStyle w:val="Normal"/>
      </w:pPr>
      <w:r>
        <w:rPr/>
        <w:t>C</w:t>
      </w:r>
      <w:r>
        <w:rPr/>
        <w:t xml:space="preserve">hapter </w:t>
      </w:r>
      <w:r>
        <w:rPr/>
        <w:t>6 :</w:t>
      </w:r>
    </w:p>
    <w:p>
      <w:pPr>
        <w:jc w:val="left"/>
      </w:pPr>
      <w:r>
        <w:rPr>
          <w:b/>
          <w:color w:val="000080"/>
        </w:rPr>
        <w:t>Topic: 6 Types of HMOs and ACO Basics</w:t>
      </w:r>
    </w:p>
    <w:p>
      <w:pPr>
        <w:pStyle w:val="Normal"/>
      </w:pPr>
      <w:r>
        <w:rPr/>
        <w:t>1.</w:t>
      </w:r>
      <w:r>
        <w:rPr/>
        <w:t>Which statement best describes an open -panel HMO?</w:t>
      </w:r>
    </w:p>
    <w:p>
      <w:pPr>
        <w:pStyle w:val="Normal"/>
      </w:pPr>
      <w:r>
        <w:rPr/>
        <w:t xml:space="preserve">A. Any physicians who meets the HMO’s standards is eligible to join its network </w:t>
      </w:r>
      <w:r>
        <w:rPr/>
        <w:t xml:space="preserve">but the HMO is not obligated to contract with anyone. </w:t>
      </w:r>
    </w:p>
    <w:p>
      <w:pPr>
        <w:jc w:val="left"/>
      </w:pPr>
      <w:r>
        <w:rPr>
          <w:b/>
          <w:color w:val="000080"/>
        </w:rPr>
        <w:t>Topic: 6 Types of HMOs and ACO Basics</w:t>
      </w:r>
    </w:p>
    <w:p>
      <w:pPr>
        <w:pStyle w:val="Normal"/>
      </w:pPr>
      <w:r>
        <w:rPr/>
        <w:t>2.</w:t>
      </w:r>
      <w:r>
        <w:rPr/>
        <w:t>Which is true about a closed-panel HMO?</w:t>
      </w:r>
    </w:p>
    <w:p>
      <w:pPr>
        <w:pStyle w:val="Normal"/>
      </w:pPr>
      <w:r>
        <w:rPr/>
        <w:t>a.</w:t>
      </w:r>
      <w:r>
        <w:rPr/>
        <w:t xml:space="preserve"> Physicians are employees of the HMO or members of a contracted group.</w:t>
      </w:r>
    </w:p>
    <w:p>
      <w:pPr>
        <w:jc w:val="left"/>
      </w:pPr>
      <w:r>
        <w:rPr>
          <w:b/>
          <w:color w:val="000080"/>
        </w:rPr>
        <w:t>Topic: 6 Types of HMOs and ACO Basics</w:t>
      </w:r>
    </w:p>
    <w:p>
      <w:pPr>
        <w:pStyle w:val="Normal"/>
      </w:pPr>
      <w:r>
        <w:rPr/>
        <w:t>3.</w:t>
      </w:r>
      <w:r>
        <w:rPr/>
        <w:t xml:space="preserve"> In an open access HMO, members typically?</w:t>
      </w:r>
    </w:p>
    <w:p>
      <w:pPr>
        <w:pStyle w:val="Normal"/>
      </w:pPr>
      <w:r>
        <w:rPr/>
        <w:t>a.</w:t>
      </w:r>
      <w:r>
        <w:rPr/>
        <w:t>receive</w:t>
      </w:r>
      <w:r>
        <w:rPr/>
        <w:t xml:space="preserve"> lower benefits for non -network care.</w:t>
      </w:r>
    </w:p>
    <w:p>
      <w:pPr>
        <w:jc w:val="left"/>
      </w:pPr>
      <w:r>
        <w:rPr>
          <w:b/>
          <w:color w:val="000080"/>
        </w:rPr>
        <w:t>Topic: 6 Types of HMOs and ACO Basics</w:t>
      </w:r>
    </w:p>
    <w:p>
      <w:pPr>
        <w:pStyle w:val="Normal"/>
      </w:pPr>
      <w:r>
        <w:rPr/>
        <w:t xml:space="preserve">4.which is </w:t>
      </w:r>
      <w:r>
        <w:rPr/>
        <w:t>true about closed-access HMOs?</w:t>
      </w:r>
    </w:p>
    <w:p>
      <w:pPr>
        <w:pStyle w:val="Normal"/>
      </w:pPr>
      <w:r>
        <w:rPr/>
        <w:t>a.</w:t>
      </w:r>
      <w:r>
        <w:rPr/>
        <w:t xml:space="preserve"> In the past most </w:t>
      </w:r>
      <w:r>
        <w:rPr/>
        <w:t>HMO’s</w:t>
      </w:r>
      <w:r>
        <w:rPr/>
        <w:t xml:space="preserve"> had closed access, but this is no longer true.</w:t>
      </w:r>
    </w:p>
    <w:p>
      <w:pPr>
        <w:jc w:val="left"/>
      </w:pPr>
      <w:r>
        <w:rPr>
          <w:b/>
          <w:color w:val="000080"/>
        </w:rPr>
        <w:t>Topic: 6 Types of HMOs and ACO Basics</w:t>
      </w:r>
    </w:p>
    <w:p>
      <w:pPr>
        <w:pStyle w:val="Normal"/>
      </w:pPr>
      <w:r>
        <w:rPr/>
        <w:t>5.</w:t>
      </w:r>
      <w:r>
        <w:rPr/>
        <w:t xml:space="preserve"> An HMO pays doctor for his services based on a fee schedule. This is </w:t>
      </w:r>
      <w:r>
        <w:rPr/>
        <w:t>a</w:t>
      </w:r>
      <w:r>
        <w:rPr/>
        <w:t xml:space="preserve"> example?</w:t>
      </w:r>
    </w:p>
    <w:p>
      <w:pPr>
        <w:pStyle w:val="Normal"/>
      </w:pPr>
      <w:r>
        <w:rPr/>
        <w:t>a.</w:t>
      </w:r>
      <w:r>
        <w:rPr/>
        <w:t xml:space="preserve"> Discounted fee for service. </w:t>
      </w:r>
    </w:p>
    <w:p>
      <w:pPr>
        <w:jc w:val="left"/>
      </w:pPr>
      <w:r>
        <w:rPr>
          <w:b/>
          <w:color w:val="000080"/>
        </w:rPr>
        <w:t>Topic: 6 Types of HMOs and ACO Basics</w:t>
      </w:r>
    </w:p>
    <w:p>
      <w:pPr>
        <w:pStyle w:val="Normal"/>
      </w:pPr>
      <w:r>
        <w:rPr/>
        <w:t>6.</w:t>
      </w:r>
      <w:r>
        <w:rPr/>
        <w:t xml:space="preserve">An HMO pays doctor a certain amount per member </w:t>
      </w:r>
      <w:r>
        <w:rPr/>
        <w:t>per month to provide care needed by HMO members. This describes?</w:t>
      </w:r>
    </w:p>
    <w:p>
      <w:pPr>
        <w:pStyle w:val="Normal"/>
      </w:pPr>
      <w:r>
        <w:rPr/>
        <w:t xml:space="preserve">a. Capitation. </w:t>
      </w:r>
    </w:p>
    <w:p>
      <w:pPr>
        <w:jc w:val="left"/>
      </w:pPr>
      <w:r>
        <w:rPr>
          <w:b/>
          <w:color w:val="000080"/>
        </w:rPr>
        <w:t>Topic: 6 Types of HMOs and ACO Basics</w:t>
      </w:r>
    </w:p>
    <w:p>
      <w:pPr>
        <w:pStyle w:val="Normal"/>
      </w:pPr>
      <w:r>
        <w:rPr/>
        <w:t xml:space="preserve">7. </w:t>
      </w:r>
      <w:r>
        <w:rPr/>
        <w:t xml:space="preserve">in which compensation method do physicians </w:t>
      </w:r>
      <w:r>
        <w:rPr/>
        <w:t xml:space="preserve">assume </w:t>
      </w:r>
      <w:r>
        <w:rPr/>
        <w:t>risk?</w:t>
      </w:r>
    </w:p>
    <w:p>
      <w:pPr>
        <w:pStyle w:val="Normal"/>
      </w:pPr>
      <w:r>
        <w:rPr/>
        <w:t>a. Capitation.</w:t>
      </w:r>
    </w:p>
    <w:p>
      <w:pPr>
        <w:jc w:val="left"/>
      </w:pPr>
      <w:r>
        <w:rPr>
          <w:b/>
          <w:color w:val="000080"/>
        </w:rPr>
        <w:t>Topic: 6 Types of HMOs and ACO Basics</w:t>
      </w:r>
    </w:p>
    <w:p>
      <w:pPr>
        <w:pStyle w:val="Normal"/>
      </w:pPr>
      <w:r>
        <w:rPr/>
        <w:t xml:space="preserve">8. which statement best describes a mixed </w:t>
      </w:r>
      <w:r>
        <w:rPr/>
        <w:t>model HMO?</w:t>
      </w:r>
    </w:p>
    <w:p>
      <w:pPr>
        <w:pStyle w:val="Normal"/>
      </w:pPr>
      <w:r>
        <w:rPr/>
        <w:t>a. A mixed model HMO</w:t>
      </w:r>
      <w:r>
        <w:rPr/>
        <w:t xml:space="preserve"> combines features </w:t>
      </w:r>
      <w:r>
        <w:rPr/>
        <w:t>of different HMO models</w:t>
      </w:r>
      <w:r>
        <w:rPr/>
        <w:t xml:space="preserve">. </w:t>
      </w:r>
    </w:p>
    <w:p>
      <w:pPr>
        <w:jc w:val="left"/>
      </w:pPr>
      <w:r>
        <w:rPr>
          <w:b/>
          <w:color w:val="000080"/>
        </w:rPr>
        <w:t>Topic: 6 Types of HMOs and ACO Basics</w:t>
      </w:r>
    </w:p>
    <w:p>
      <w:pPr>
        <w:pStyle w:val="Normal"/>
      </w:pPr>
      <w:r>
        <w:rPr/>
        <w:t xml:space="preserve">9. </w:t>
      </w:r>
      <w:r>
        <w:rPr/>
        <w:t>The current trend is toward?</w:t>
      </w:r>
    </w:p>
    <w:p>
      <w:pPr>
        <w:pStyle w:val="Normal"/>
      </w:pPr>
      <w:r>
        <w:rPr/>
        <w:t xml:space="preserve">a. Mixed models </w:t>
      </w:r>
      <w:r>
        <w:rPr/>
        <w:t>HMO’s.</w:t>
      </w:r>
    </w:p>
    <w:p>
      <w:pPr>
        <w:jc w:val="left"/>
      </w:pPr>
      <w:r>
        <w:rPr>
          <w:b/>
          <w:color w:val="000080"/>
        </w:rPr>
        <w:t>Topic: 6 Types of HMOs and ACO Basics</w:t>
      </w:r>
    </w:p>
    <w:p>
      <w:pPr>
        <w:pStyle w:val="Normal"/>
      </w:pPr>
      <w:r>
        <w:rPr/>
        <w:t>10.</w:t>
      </w:r>
      <w:r>
        <w:rPr/>
        <w:t xml:space="preserve"> In an </w:t>
      </w:r>
      <w:r>
        <w:rPr/>
        <w:t>IPA model HMO</w:t>
      </w:r>
      <w:r>
        <w:rPr/>
        <w:t>, physicians are usually?</w:t>
      </w:r>
    </w:p>
    <w:p>
      <w:pPr>
        <w:pStyle w:val="Normal"/>
      </w:pPr>
      <w:r>
        <w:rPr/>
        <w:t>a.</w:t>
      </w:r>
      <w:r>
        <w:rPr/>
        <w:t xml:space="preserve"> </w:t>
      </w:r>
      <w:r>
        <w:rPr/>
        <w:t xml:space="preserve"> Contracted with the IPA, which contracts with the HMO’s.</w:t>
      </w:r>
    </w:p>
    <w:p>
      <w:pPr>
        <w:jc w:val="left"/>
      </w:pPr>
      <w:r>
        <w:rPr>
          <w:b/>
          <w:color w:val="000080"/>
        </w:rPr>
        <w:t>Topic: 6 Types of HMOs and ACO Basics</w:t>
      </w:r>
    </w:p>
    <w:p>
      <w:pPr>
        <w:pStyle w:val="Normal"/>
      </w:pPr>
      <w:r>
        <w:rPr/>
        <w:t>11.</w:t>
      </w:r>
      <w:r>
        <w:rPr/>
        <w:t xml:space="preserve"> In which HMO </w:t>
      </w:r>
      <w:r>
        <w:rPr/>
        <w:t>model does each doctor manage her own office?</w:t>
      </w:r>
    </w:p>
    <w:p>
      <w:pPr>
        <w:pStyle w:val="Normal"/>
      </w:pPr>
      <w:r>
        <w:rPr/>
        <w:t>a.IPA</w:t>
      </w:r>
      <w:r>
        <w:rPr/>
        <w:t xml:space="preserve"> model.</w:t>
      </w:r>
    </w:p>
    <w:p>
      <w:pPr>
        <w:jc w:val="left"/>
      </w:pPr>
      <w:r>
        <w:rPr>
          <w:b/>
          <w:color w:val="000080"/>
        </w:rPr>
        <w:t>Topic: 6 Types of HMOs and ACO Basics</w:t>
      </w:r>
    </w:p>
    <w:p>
      <w:pPr>
        <w:pStyle w:val="Normal"/>
      </w:pPr>
      <w:r>
        <w:rPr/>
        <w:t>12.</w:t>
      </w:r>
      <w:r>
        <w:rPr/>
        <w:t xml:space="preserve">How are IPA </w:t>
      </w:r>
      <w:r>
        <w:rPr/>
        <w:t xml:space="preserve">Physicians </w:t>
      </w:r>
      <w:r>
        <w:rPr/>
        <w:t xml:space="preserve"> most</w:t>
      </w:r>
      <w:r>
        <w:rPr/>
        <w:t xml:space="preserve"> commonly compensated?</w:t>
      </w:r>
    </w:p>
    <w:p>
      <w:pPr>
        <w:pStyle w:val="Normal"/>
      </w:pPr>
      <w:r>
        <w:rPr/>
        <w:t xml:space="preserve">A. capitation for PCP’s </w:t>
      </w:r>
      <w:r>
        <w:rPr/>
        <w:t xml:space="preserve">and discounted fee for service or RBRVS for specialist. </w:t>
      </w:r>
    </w:p>
    <w:p>
      <w:pPr>
        <w:jc w:val="left"/>
      </w:pPr>
      <w:r>
        <w:rPr>
          <w:b/>
          <w:color w:val="000080"/>
        </w:rPr>
        <w:t>Topic: 6 Types of HMOs and ACO Basics</w:t>
      </w:r>
    </w:p>
    <w:p>
      <w:pPr>
        <w:pStyle w:val="Normal"/>
      </w:pPr>
      <w:r>
        <w:rPr/>
        <w:t xml:space="preserve">13. </w:t>
      </w:r>
      <w:r>
        <w:rPr/>
        <w:t xml:space="preserve">Which of the following statements best describes a disadvantage </w:t>
      </w:r>
      <w:r>
        <w:rPr/>
        <w:t>of the IPA model HMO?</w:t>
      </w:r>
    </w:p>
    <w:p>
      <w:pPr>
        <w:pStyle w:val="Normal"/>
      </w:pPr>
      <w:r>
        <w:rPr/>
        <w:t xml:space="preserve">A. The </w:t>
      </w:r>
      <w:r>
        <w:rPr/>
        <w:t>HMO’s</w:t>
      </w:r>
      <w:r>
        <w:rPr/>
        <w:t xml:space="preserve"> has limited control of care management and quality. </w:t>
      </w:r>
    </w:p>
    <w:p>
      <w:pPr>
        <w:jc w:val="left"/>
      </w:pPr>
      <w:r>
        <w:rPr>
          <w:b/>
          <w:color w:val="000080"/>
        </w:rPr>
        <w:t>Topic: 6 Types of HMOs and ACO Basics</w:t>
      </w:r>
    </w:p>
    <w:p>
      <w:pPr>
        <w:pStyle w:val="Normal"/>
      </w:pPr>
      <w:r>
        <w:rPr/>
        <w:t>14.</w:t>
      </w:r>
      <w:r>
        <w:rPr/>
        <w:t xml:space="preserve"> In a Staff model HMO, physicians are normally?</w:t>
      </w:r>
    </w:p>
    <w:p>
      <w:pPr>
        <w:pStyle w:val="Normal"/>
      </w:pPr>
      <w:r>
        <w:rPr/>
        <w:t>a. employees of the HMO</w:t>
      </w:r>
      <w:r>
        <w:rPr/>
        <w:t>.</w:t>
      </w:r>
    </w:p>
    <w:p>
      <w:pPr>
        <w:jc w:val="left"/>
      </w:pPr>
      <w:r>
        <w:rPr>
          <w:b/>
          <w:color w:val="000080"/>
        </w:rPr>
        <w:t>Topic: 6 Types of HMOs and ACO Basics</w:t>
      </w:r>
    </w:p>
    <w:p>
      <w:pPr>
        <w:pStyle w:val="Normal"/>
      </w:pPr>
      <w:r>
        <w:rPr/>
        <w:t>15.</w:t>
      </w:r>
      <w:r>
        <w:rPr/>
        <w:t xml:space="preserve"> In which HMO model do doctors </w:t>
      </w:r>
      <w:r>
        <w:rPr/>
        <w:t>normally work in a central facility owned and operated by the HMO?</w:t>
      </w:r>
    </w:p>
    <w:p>
      <w:pPr>
        <w:pStyle w:val="Normal"/>
      </w:pPr>
      <w:r>
        <w:rPr/>
        <w:t xml:space="preserve">A. </w:t>
      </w:r>
      <w:r>
        <w:rPr/>
        <w:t xml:space="preserve">Staff model. </w:t>
      </w:r>
    </w:p>
    <w:p>
      <w:pPr>
        <w:jc w:val="left"/>
      </w:pPr>
      <w:r>
        <w:rPr>
          <w:b/>
          <w:color w:val="000080"/>
        </w:rPr>
        <w:t>Topic: 6 Types of HMOs and ACO Basics</w:t>
      </w:r>
    </w:p>
    <w:p>
      <w:pPr>
        <w:pStyle w:val="Normal"/>
      </w:pPr>
      <w:r>
        <w:rPr/>
        <w:t xml:space="preserve">16. How do staff model </w:t>
      </w:r>
      <w:r>
        <w:rPr/>
        <w:t>HMO’s</w:t>
      </w:r>
      <w:r>
        <w:rPr/>
        <w:t xml:space="preserve"> normally compensate physicians?</w:t>
      </w:r>
    </w:p>
    <w:p>
      <w:pPr>
        <w:pStyle w:val="Normal"/>
      </w:pPr>
      <w:r>
        <w:rPr/>
        <w:t xml:space="preserve">a. </w:t>
      </w:r>
      <w:r>
        <w:rPr/>
        <w:t xml:space="preserve"> </w:t>
      </w:r>
      <w:r>
        <w:rPr/>
        <w:t>Salary.</w:t>
      </w:r>
    </w:p>
    <w:p>
      <w:pPr>
        <w:jc w:val="left"/>
      </w:pPr>
      <w:r>
        <w:rPr>
          <w:b/>
          <w:color w:val="000080"/>
        </w:rPr>
        <w:t>Topic: 6 Types of HMOs and ACO Basics</w:t>
      </w:r>
    </w:p>
    <w:p>
      <w:pPr>
        <w:pStyle w:val="Normal"/>
      </w:pPr>
      <w:r>
        <w:rPr/>
        <w:t>17.which is not an advantage of a staff model of HMO?</w:t>
      </w:r>
    </w:p>
    <w:p>
      <w:pPr>
        <w:pStyle w:val="Normal"/>
      </w:pPr>
      <w:r>
        <w:rPr/>
        <w:t xml:space="preserve">a. </w:t>
      </w:r>
      <w:r>
        <w:rPr/>
        <w:t>Low facility costs.</w:t>
      </w:r>
    </w:p>
    <w:p>
      <w:pPr>
        <w:jc w:val="left"/>
      </w:pPr>
      <w:r>
        <w:rPr>
          <w:b/>
          <w:color w:val="000080"/>
        </w:rPr>
        <w:t>Topic: 6 Types of HMOs and ACO Basics</w:t>
      </w:r>
    </w:p>
    <w:p>
      <w:pPr>
        <w:pStyle w:val="Normal"/>
      </w:pPr>
      <w:r>
        <w:rPr/>
        <w:t xml:space="preserve">18. The HMO contracts </w:t>
      </w:r>
      <w:r>
        <w:rPr/>
        <w:t>with a single group practice. This describes?</w:t>
      </w:r>
    </w:p>
    <w:p>
      <w:pPr>
        <w:pStyle w:val="Normal"/>
      </w:pPr>
      <w:r>
        <w:rPr/>
        <w:t xml:space="preserve">a. </w:t>
      </w:r>
      <w:r>
        <w:rPr/>
        <w:t xml:space="preserve">A group model HMO. </w:t>
      </w:r>
    </w:p>
    <w:p>
      <w:pPr>
        <w:jc w:val="left"/>
      </w:pPr>
      <w:r>
        <w:rPr>
          <w:b/>
          <w:color w:val="000080"/>
        </w:rPr>
        <w:t>Topic: 6 Types of HMOs and ACO Basics</w:t>
      </w:r>
    </w:p>
    <w:p>
      <w:pPr>
        <w:pStyle w:val="Normal"/>
      </w:pPr>
      <w:r>
        <w:rPr/>
        <w:t>19. In a group of model HMO</w:t>
      </w:r>
      <w:r>
        <w:rPr/>
        <w:t>, physicians are?</w:t>
      </w:r>
    </w:p>
    <w:p>
      <w:pPr>
        <w:pStyle w:val="Normal"/>
      </w:pPr>
      <w:r>
        <w:rPr/>
        <w:t>a. Employees (or employee</w:t>
      </w:r>
      <w:r>
        <w:rPr/>
        <w:t xml:space="preserve">/owners) of a group practice. </w:t>
      </w:r>
    </w:p>
    <w:p>
      <w:pPr>
        <w:jc w:val="left"/>
      </w:pPr>
      <w:r>
        <w:rPr>
          <w:b/>
          <w:color w:val="000080"/>
        </w:rPr>
        <w:t>Topic: 6 Types of HMOs and ACO Basics</w:t>
      </w:r>
    </w:p>
    <w:p>
      <w:pPr>
        <w:pStyle w:val="Normal"/>
      </w:pPr>
      <w:r>
        <w:rPr/>
        <w:t xml:space="preserve">20. </w:t>
      </w:r>
      <w:r>
        <w:rPr/>
        <w:t xml:space="preserve">What is </w:t>
      </w:r>
      <w:r>
        <w:rPr/>
        <w:t>the most common compensation system in a group model HMO?</w:t>
      </w:r>
    </w:p>
    <w:p>
      <w:pPr>
        <w:pStyle w:val="Normal"/>
      </w:pPr>
      <w:r>
        <w:rPr/>
        <w:t xml:space="preserve">A. The HMO compensates </w:t>
      </w:r>
      <w:r>
        <w:rPr/>
        <w:t>the group practice by capitation</w:t>
      </w:r>
      <w:r>
        <w:rPr/>
        <w:t xml:space="preserve">, and the group practice pays physicians </w:t>
      </w:r>
      <w:r>
        <w:rPr/>
        <w:t>salaries and incentive</w:t>
      </w:r>
      <w:r>
        <w:rPr/>
        <w:t xml:space="preserve"> payment.</w:t>
      </w:r>
    </w:p>
    <w:p>
      <w:pPr>
        <w:jc w:val="left"/>
      </w:pPr>
      <w:r>
        <w:rPr>
          <w:b/>
          <w:color w:val="000080"/>
        </w:rPr>
        <w:t>Topic: 6 Types of HMOs and ACO Basics</w:t>
      </w:r>
    </w:p>
    <w:p>
      <w:pPr>
        <w:pStyle w:val="Normal"/>
      </w:pPr>
      <w:r>
        <w:rPr/>
        <w:t>21.</w:t>
      </w:r>
      <w:r>
        <w:rPr/>
        <w:t xml:space="preserve">An HMO contracts </w:t>
      </w:r>
      <w:r>
        <w:rPr/>
        <w:t>with</w:t>
      </w:r>
      <w:r>
        <w:rPr/>
        <w:t xml:space="preserve"> six gro</w:t>
      </w:r>
      <w:r>
        <w:rPr/>
        <w:t xml:space="preserve">up practices. This is an example of </w:t>
      </w:r>
      <w:r>
        <w:rPr/>
        <w:t>a ?</w:t>
      </w:r>
    </w:p>
    <w:p>
      <w:pPr>
        <w:pStyle w:val="Normal"/>
      </w:pPr>
      <w:r>
        <w:rPr/>
        <w:t xml:space="preserve">a. </w:t>
      </w:r>
      <w:r>
        <w:rPr/>
        <w:t xml:space="preserve">network model HMO. </w:t>
      </w:r>
    </w:p>
    <w:p>
      <w:pPr>
        <w:jc w:val="left"/>
      </w:pPr>
      <w:r>
        <w:rPr>
          <w:b/>
          <w:color w:val="000080"/>
        </w:rPr>
        <w:t>Topic: 6 Types of HMOs and ACO Basics</w:t>
      </w:r>
    </w:p>
    <w:p>
      <w:pPr>
        <w:pStyle w:val="Normal"/>
      </w:pPr>
      <w:r>
        <w:rPr/>
        <w:t>22.</w:t>
      </w:r>
      <w:r>
        <w:rPr/>
        <w:t>What statement best describes an accountable care organization?</w:t>
      </w:r>
    </w:p>
    <w:p>
      <w:pPr>
        <w:pStyle w:val="Normal"/>
      </w:pPr>
      <w:r>
        <w:rPr/>
        <w:t xml:space="preserve">a. </w:t>
      </w:r>
      <w:r>
        <w:rPr/>
        <w:t xml:space="preserve">A group of </w:t>
      </w:r>
      <w:r>
        <w:rPr/>
        <w:t xml:space="preserve">healthcare providers who give </w:t>
      </w:r>
      <w:r>
        <w:rPr/>
        <w:t xml:space="preserve">coordinated care and chronic disease management and improve </w:t>
      </w:r>
      <w:r>
        <w:rPr/>
        <w:t xml:space="preserve">the </w:t>
      </w:r>
      <w:r>
        <w:rPr/>
        <w:t>quality of care</w:t>
      </w:r>
      <w:r>
        <w:rPr/>
        <w:t xml:space="preserve"> patients received which in turn results in cost savings. </w:t>
      </w:r>
    </w:p>
    <w:p>
      <w:pPr>
        <w:jc w:val="left"/>
      </w:pPr>
      <w:r>
        <w:rPr>
          <w:b/>
          <w:color w:val="000080"/>
        </w:rPr>
        <w:t>Topic: 6 Types of HMOs and ACO Basics</w:t>
      </w:r>
    </w:p>
    <w:p>
      <w:pPr>
        <w:pStyle w:val="Normal"/>
      </w:pPr>
      <w:r>
        <w:rPr/>
        <w:t xml:space="preserve">23. </w:t>
      </w:r>
      <w:r>
        <w:rPr/>
        <w:t xml:space="preserve">Which of the following do health </w:t>
      </w:r>
      <w:r>
        <w:rPr/>
        <w:t xml:space="preserve">plans hope </w:t>
      </w:r>
      <w:r>
        <w:rPr/>
        <w:t>accomplish</w:t>
      </w:r>
      <w:r>
        <w:rPr/>
        <w:t xml:space="preserve"> by encouraging the formation of ACO’s </w:t>
      </w:r>
      <w:r>
        <w:rPr/>
        <w:t>and participating in them?</w:t>
      </w:r>
    </w:p>
    <w:p>
      <w:pPr>
        <w:pStyle w:val="Normal"/>
      </w:pPr>
      <w:r>
        <w:rPr/>
        <w:t xml:space="preserve">a. </w:t>
      </w:r>
      <w:r>
        <w:rPr/>
        <w:t>1,</w:t>
      </w:r>
      <w:r>
        <w:rPr/>
        <w:t>2,&amp;</w:t>
      </w:r>
      <w:r>
        <w:rPr/>
        <w:t>4.</w:t>
      </w:r>
    </w:p>
    <w:p>
      <w:pPr>
        <w:pStyle w:val="Normal"/>
      </w:pPr>
      <w:r>
        <w:rPr/>
      </w:r>
    </w:p>
    <w:p>
      <w:pPr>
        <w:pStyle w:val="Normal"/>
      </w:pPr>
    </w:p>
    <w:p>
      <w:pPr>
        <w:jc w:val="left"/>
      </w:pPr>
      <w:r>
        <w:rPr>
          <w:b/>
          <w:color w:val="000080"/>
        </w:rPr>
        <w:t>Topic: 6 Types of HMOs and ACO Basics</w:t>
      </w:r>
    </w:p>
    <w:p>
      <w:pPr>
        <w:pStyle w:val="Normal"/>
      </w:pPr>
      <w:r>
        <w:rPr/>
        <w:t xml:space="preserve">24. The ACO model offers private health plans </w:t>
      </w:r>
      <w:r>
        <w:rPr/>
        <w:t xml:space="preserve">opportunities to leverage their expertise </w:t>
      </w:r>
      <w:r>
        <w:rPr/>
        <w:t xml:space="preserve">to both improve the quality of care </w:t>
      </w:r>
      <w:r>
        <w:rPr/>
        <w:t>an</w:t>
      </w:r>
      <w:r>
        <w:rPr/>
        <w:t xml:space="preserve">d bend the cost curve. Which of the following </w:t>
      </w:r>
      <w:r>
        <w:rPr/>
        <w:t>statements describes these opportunities.?</w:t>
      </w:r>
    </w:p>
    <w:p>
      <w:pPr>
        <w:pStyle w:val="Normal"/>
      </w:pPr>
      <w:r>
        <w:rPr/>
        <w:t xml:space="preserve">a. </w:t>
      </w:r>
      <w:r>
        <w:rPr/>
        <w:t>1,2,3,4.</w:t>
      </w:r>
    </w:p>
    <w:p>
      <w:pPr>
        <w:pStyle w:val="Normal"/>
      </w:pPr>
      <w:r>
        <w:rPr/>
      </w:r>
    </w:p>
    <w:p>
      <w:pPr>
        <w:pStyle w:val="Normal"/>
      </w:pPr>
    </w:p>
    <w:p>
      <w:pPr>
        <w:jc w:val="left"/>
      </w:pPr>
      <w:r>
        <w:rPr>
          <w:b/>
          <w:color w:val="000080"/>
        </w:rPr>
        <w:t>Topic: 6 Types of HMOs and ACO Basics</w:t>
      </w:r>
    </w:p>
    <w:p>
      <w:pPr>
        <w:pStyle w:val="Normal"/>
      </w:pPr>
      <w:r>
        <w:rPr/>
        <w:t>25.</w:t>
      </w:r>
      <w:r>
        <w:rPr/>
        <w:t xml:space="preserve">Which of the following statements are correct about the </w:t>
      </w:r>
      <w:r>
        <w:rPr/>
        <w:t>medicare</w:t>
      </w:r>
      <w:r>
        <w:rPr/>
        <w:t xml:space="preserve"> shared savings </w:t>
      </w:r>
      <w:r>
        <w:rPr/>
        <w:t>program MSSP?</w:t>
      </w:r>
    </w:p>
    <w:p>
      <w:pPr>
        <w:pStyle w:val="Normal"/>
      </w:pPr>
      <w:r>
        <w:rPr/>
        <w:t>a. 1,2&amp;4.</w:t>
      </w:r>
    </w:p>
    <w:p>
      <w:pPr>
        <w:pStyle w:val="Normal"/>
      </w:pPr>
      <w:r>
        <w:rPr/>
      </w:r>
    </w:p>
    <w:p>
      <w:pPr>
        <w:pStyle w:val="Normal"/>
      </w:pPr>
    </w:p>
    <w:p>
      <w:pPr>
        <w:pStyle w:val="Normal"/>
      </w:pPr>
      <w:r>
        <w:rPr/>
        <w:t>Chapter 7:</w:t>
      </w:r>
    </w:p>
    <w:p>
      <w:pPr>
        <w:jc w:val="left"/>
      </w:pPr>
      <w:r>
        <w:rPr>
          <w:b/>
          <w:color w:val="000080"/>
        </w:rPr>
        <w:t>Topic: 7 PPOs and Other Health Plan Types</w:t>
      </w:r>
    </w:p>
    <w:p>
      <w:pPr>
        <w:pStyle w:val="Normal"/>
      </w:pPr>
      <w:r>
        <w:rPr/>
        <w:t xml:space="preserve">1.PPOs, EPOs, and POS </w:t>
      </w:r>
      <w:r>
        <w:rPr/>
        <w:t>products ?</w:t>
      </w:r>
    </w:p>
    <w:p>
      <w:pPr>
        <w:pStyle w:val="Normal"/>
      </w:pPr>
      <w:r>
        <w:rPr/>
        <w:t>a.</w:t>
      </w:r>
      <w:r>
        <w:rPr/>
        <w:t xml:space="preserve"> Are in the middle of the managed care Continuum</w:t>
      </w:r>
      <w:r>
        <w:rPr/>
        <w:t>, between tightly managed and unmanaged.</w:t>
      </w:r>
    </w:p>
    <w:p>
      <w:pPr>
        <w:jc w:val="left"/>
      </w:pPr>
      <w:r>
        <w:rPr>
          <w:b/>
          <w:color w:val="000080"/>
        </w:rPr>
        <w:t>Topic: 7 PPOs and Other Health Plan Types</w:t>
      </w:r>
    </w:p>
    <w:p>
      <w:pPr>
        <w:pStyle w:val="Normal"/>
      </w:pPr>
      <w:r>
        <w:rPr/>
        <w:t>2.PPO members receive?</w:t>
      </w:r>
    </w:p>
    <w:p>
      <w:pPr>
        <w:pStyle w:val="Normal"/>
      </w:pPr>
      <w:r>
        <w:rPr/>
        <w:t>a.</w:t>
      </w:r>
      <w:r>
        <w:rPr/>
        <w:t>Lower</w:t>
      </w:r>
      <w:r>
        <w:rPr/>
        <w:t xml:space="preserve"> benefits for </w:t>
      </w:r>
      <w:r>
        <w:rPr/>
        <w:t>non network</w:t>
      </w:r>
      <w:r>
        <w:rPr/>
        <w:t xml:space="preserve"> care.</w:t>
      </w:r>
    </w:p>
    <w:p>
      <w:pPr>
        <w:jc w:val="left"/>
      </w:pPr>
      <w:r>
        <w:rPr>
          <w:b/>
          <w:color w:val="000080"/>
        </w:rPr>
        <w:t>Topic: 7 PPOs and Other Health Plan Types</w:t>
      </w:r>
    </w:p>
    <w:p>
      <w:pPr>
        <w:pStyle w:val="Normal"/>
      </w:pPr>
      <w:r>
        <w:rPr/>
        <w:t xml:space="preserve">3.Which </w:t>
      </w:r>
      <w:r>
        <w:rPr/>
        <w:t>statements are true about PPOs?</w:t>
      </w:r>
    </w:p>
    <w:p>
      <w:pPr>
        <w:pStyle w:val="Normal"/>
      </w:pPr>
      <w:r>
        <w:rPr/>
        <w:t>A. 1&amp;4</w:t>
      </w:r>
    </w:p>
    <w:p>
      <w:pPr>
        <w:pStyle w:val="Normal"/>
      </w:pPr>
      <w:r>
        <w:rPr/>
        <w:t xml:space="preserve">1.providers must participate </w:t>
      </w:r>
      <w:r>
        <w:rPr/>
        <w:t>in utilization review and quality management.</w:t>
      </w:r>
    </w:p>
    <w:p>
      <w:pPr>
        <w:pStyle w:val="Normal"/>
      </w:pPr>
      <w:r>
        <w:rPr/>
        <w:t xml:space="preserve">4. members generally </w:t>
      </w:r>
      <w:r>
        <w:rPr/>
        <w:t xml:space="preserve">do not require a referral from their PCP to see </w:t>
      </w:r>
      <w:r>
        <w:rPr/>
        <w:t xml:space="preserve">a specialist. </w:t>
      </w:r>
    </w:p>
    <w:p>
      <w:pPr>
        <w:jc w:val="left"/>
      </w:pPr>
      <w:r>
        <w:rPr>
          <w:b/>
          <w:color w:val="000080"/>
        </w:rPr>
        <w:t>Topic: 7 PPOs and Other Health Plan Types</w:t>
      </w:r>
    </w:p>
    <w:p>
      <w:pPr>
        <w:pStyle w:val="Normal"/>
      </w:pPr>
      <w:r>
        <w:rPr/>
        <w:t xml:space="preserve">Q4. </w:t>
      </w:r>
      <w:r>
        <w:rPr/>
        <w:t>What portion of U.S</w:t>
      </w:r>
      <w:r>
        <w:rPr/>
        <w:t>. employees are covered by PPOs?</w:t>
      </w:r>
    </w:p>
    <w:p>
      <w:pPr>
        <w:pStyle w:val="Normal"/>
      </w:pPr>
      <w:r>
        <w:rPr/>
        <w:t>A.majority</w:t>
      </w:r>
      <w:r>
        <w:rPr/>
        <w:t xml:space="preserve">, roughly 48 %. </w:t>
      </w:r>
    </w:p>
    <w:p>
      <w:pPr>
        <w:jc w:val="left"/>
      </w:pPr>
      <w:r>
        <w:rPr>
          <w:b/>
          <w:color w:val="000080"/>
        </w:rPr>
        <w:t>Topic: 7 PPOs and Other Health Plan Types</w:t>
      </w:r>
    </w:p>
    <w:p>
      <w:pPr>
        <w:pStyle w:val="Normal"/>
      </w:pPr>
      <w:r>
        <w:rPr/>
        <w:t>5.</w:t>
      </w:r>
      <w:r>
        <w:rPr/>
        <w:t xml:space="preserve">a majority of PPOs Owned </w:t>
      </w:r>
      <w:r>
        <w:rPr/>
        <w:t>by ?</w:t>
      </w:r>
    </w:p>
    <w:p>
      <w:pPr>
        <w:pStyle w:val="Normal"/>
      </w:pPr>
      <w:r>
        <w:rPr/>
        <w:t>a.Insurance</w:t>
      </w:r>
      <w:r>
        <w:rPr/>
        <w:t xml:space="preserve"> companies. </w:t>
      </w:r>
    </w:p>
    <w:p>
      <w:pPr>
        <w:jc w:val="left"/>
      </w:pPr>
      <w:r>
        <w:rPr>
          <w:b/>
          <w:color w:val="000080"/>
        </w:rPr>
        <w:t>Topic: 7 PPOs and Other Health Plan Types</w:t>
      </w:r>
    </w:p>
    <w:p>
      <w:pPr>
        <w:pStyle w:val="Normal"/>
      </w:pPr>
      <w:r>
        <w:rPr/>
        <w:t>6.</w:t>
      </w:r>
      <w:r>
        <w:rPr/>
        <w:t xml:space="preserve"> Which of the following statements are true about PPOs?</w:t>
      </w:r>
    </w:p>
    <w:p>
      <w:pPr>
        <w:pStyle w:val="Normal"/>
      </w:pPr>
      <w:r>
        <w:rPr/>
        <w:t>a.</w:t>
      </w:r>
      <w:r>
        <w:rPr/>
        <w:t xml:space="preserve"> 1&amp;4.</w:t>
      </w:r>
    </w:p>
    <w:p>
      <w:pPr>
        <w:pStyle w:val="Normal"/>
      </w:pPr>
      <w:r>
        <w:rPr/>
        <w:t xml:space="preserve">1. PPOs usually cover some </w:t>
      </w:r>
      <w:r>
        <w:rPr/>
        <w:t xml:space="preserve">specialty services. &amp; 4. Affiliation </w:t>
      </w:r>
      <w:r>
        <w:rPr/>
        <w:t xml:space="preserve">with a PPO generally brings a high volume of patients. </w:t>
      </w:r>
    </w:p>
    <w:p>
      <w:pPr>
        <w:jc w:val="left"/>
      </w:pPr>
      <w:r>
        <w:rPr>
          <w:b/>
          <w:color w:val="000080"/>
        </w:rPr>
        <w:t>Topic: 7 PPOs and Other Health Plan Types</w:t>
      </w:r>
    </w:p>
    <w:p>
      <w:pPr>
        <w:pStyle w:val="Normal"/>
      </w:pPr>
      <w:r>
        <w:rPr/>
        <w:t>7.</w:t>
      </w:r>
      <w:r>
        <w:rPr/>
        <w:t>PPOs commonly compensate physicians by which of the following means?</w:t>
      </w:r>
    </w:p>
    <w:p>
      <w:pPr>
        <w:pStyle w:val="Normal"/>
      </w:pPr>
      <w:r>
        <w:rPr/>
        <w:t>a.</w:t>
      </w:r>
      <w:r>
        <w:rPr/>
        <w:t>discounted</w:t>
      </w:r>
      <w:r>
        <w:rPr/>
        <w:t xml:space="preserve"> fees.</w:t>
      </w:r>
    </w:p>
    <w:p>
      <w:pPr>
        <w:jc w:val="left"/>
      </w:pPr>
      <w:r>
        <w:rPr>
          <w:b/>
          <w:color w:val="000080"/>
        </w:rPr>
        <w:t>Topic: 7 PPOs and Other Health Plan Types</w:t>
      </w:r>
    </w:p>
    <w:p>
      <w:pPr>
        <w:pStyle w:val="Normal"/>
      </w:pPr>
      <w:r>
        <w:rPr/>
        <w:t>8.Providers contracting with PPOs?</w:t>
      </w:r>
    </w:p>
    <w:p>
      <w:pPr>
        <w:pStyle w:val="Normal"/>
      </w:pPr>
      <w:r>
        <w:rPr/>
        <w:t>a.</w:t>
      </w:r>
      <w:r>
        <w:rPr/>
        <w:t>may</w:t>
      </w:r>
      <w:r>
        <w:rPr/>
        <w:t xml:space="preserve"> or may not assume risk. </w:t>
      </w:r>
    </w:p>
    <w:p>
      <w:pPr>
        <w:jc w:val="left"/>
      </w:pPr>
      <w:r>
        <w:rPr>
          <w:b/>
          <w:color w:val="000080"/>
        </w:rPr>
        <w:t>Topic: 7 PPOs and Other Health Plan Types</w:t>
      </w:r>
    </w:p>
    <w:p>
      <w:pPr>
        <w:pStyle w:val="Normal"/>
      </w:pPr>
      <w:r>
        <w:rPr/>
        <w:t xml:space="preserve">9.EPOs </w:t>
      </w:r>
      <w:r>
        <w:rPr/>
        <w:t>are generally like PPOs except that?</w:t>
      </w:r>
    </w:p>
    <w:p>
      <w:pPr>
        <w:pStyle w:val="Normal"/>
      </w:pPr>
      <w:r>
        <w:rPr/>
        <w:t>a.there</w:t>
      </w:r>
      <w:r>
        <w:rPr/>
        <w:t xml:space="preserve"> is </w:t>
      </w:r>
      <w:r>
        <w:rPr/>
        <w:t xml:space="preserve">no coverage of out of network care. </w:t>
      </w:r>
    </w:p>
    <w:p>
      <w:pPr>
        <w:jc w:val="left"/>
      </w:pPr>
      <w:r>
        <w:rPr>
          <w:b/>
          <w:color w:val="000080"/>
        </w:rPr>
        <w:t>Topic: 7 PPOs and Other Health Plan Types</w:t>
      </w:r>
    </w:p>
    <w:p>
      <w:pPr>
        <w:pStyle w:val="Normal"/>
      </w:pPr>
      <w:r>
        <w:rPr/>
        <w:t xml:space="preserve">10.A POS </w:t>
      </w:r>
      <w:r>
        <w:rPr/>
        <w:t>product offers?</w:t>
      </w:r>
    </w:p>
    <w:p>
      <w:pPr>
        <w:pStyle w:val="Normal"/>
      </w:pPr>
      <w:r>
        <w:rPr/>
        <w:t>a.reduced</w:t>
      </w:r>
      <w:r>
        <w:rPr/>
        <w:t xml:space="preserve"> </w:t>
      </w:r>
      <w:r>
        <w:rPr/>
        <w:t xml:space="preserve">coverage of nonnetwork care. </w:t>
      </w:r>
    </w:p>
    <w:p>
      <w:pPr>
        <w:jc w:val="left"/>
      </w:pPr>
      <w:r>
        <w:rPr>
          <w:b/>
          <w:color w:val="000080"/>
        </w:rPr>
        <w:t>Topic: 7 PPOs and Other Health Plan Types</w:t>
      </w:r>
    </w:p>
    <w:p>
      <w:pPr>
        <w:pStyle w:val="Normal"/>
      </w:pPr>
      <w:r>
        <w:rPr/>
        <w:t>11.</w:t>
      </w:r>
      <w:r>
        <w:rPr/>
        <w:t xml:space="preserve"> which statements </w:t>
      </w:r>
      <w:r>
        <w:rPr/>
        <w:t>are correct in regard to how POS and HMO products are similar?</w:t>
      </w:r>
    </w:p>
    <w:p>
      <w:pPr>
        <w:pStyle w:val="Normal"/>
      </w:pPr>
      <w:r>
        <w:rPr/>
        <w:t>a.</w:t>
      </w:r>
      <w:r>
        <w:rPr/>
        <w:t>1,3&amp;4</w:t>
      </w:r>
    </w:p>
    <w:p>
      <w:pPr>
        <w:pStyle w:val="Normal"/>
      </w:pPr>
      <w:r>
        <w:rPr/>
      </w:r>
    </w:p>
    <w:p>
      <w:pPr>
        <w:pStyle w:val="Normal"/>
      </w:pPr>
    </w:p>
    <w:p>
      <w:pPr>
        <w:jc w:val="left"/>
      </w:pPr>
      <w:r>
        <w:rPr>
          <w:b/>
          <w:color w:val="000080"/>
        </w:rPr>
        <w:t>Topic: 7 PPOs and Other Health Plan Types</w:t>
      </w:r>
    </w:p>
    <w:p>
      <w:pPr>
        <w:pStyle w:val="Normal"/>
      </w:pPr>
      <w:r>
        <w:rPr/>
        <w:t xml:space="preserve">12. How many employees are </w:t>
      </w:r>
      <w:r>
        <w:rPr/>
        <w:t>covered by POS products?</w:t>
      </w:r>
    </w:p>
    <w:p>
      <w:pPr>
        <w:pStyle w:val="Normal"/>
      </w:pPr>
      <w:r>
        <w:rPr/>
        <w:t>a.a</w:t>
      </w:r>
      <w:r>
        <w:rPr/>
        <w:t xml:space="preserve"> significant </w:t>
      </w:r>
      <w:r>
        <w:rPr/>
        <w:t>number approximately 10 %.</w:t>
      </w:r>
    </w:p>
    <w:p>
      <w:pPr>
        <w:jc w:val="left"/>
      </w:pPr>
      <w:r>
        <w:rPr>
          <w:b/>
          <w:color w:val="000080"/>
        </w:rPr>
        <w:t>Topic: 7 PPOs and Other Health Plan Types</w:t>
      </w:r>
    </w:p>
    <w:p>
      <w:pPr>
        <w:pStyle w:val="Normal"/>
      </w:pPr>
      <w:r>
        <w:rPr/>
        <w:t xml:space="preserve">13.which of the following </w:t>
      </w:r>
      <w:r>
        <w:rPr/>
        <w:t xml:space="preserve">statements best describes an exclusive provider </w:t>
      </w:r>
      <w:r>
        <w:rPr/>
        <w:t>organization?</w:t>
      </w:r>
    </w:p>
    <w:p>
      <w:pPr>
        <w:pStyle w:val="Normal"/>
      </w:pPr>
      <w:r>
        <w:rPr/>
        <w:t>a.An</w:t>
      </w:r>
      <w:r>
        <w:rPr/>
        <w:t xml:space="preserve"> EPO is structured and operates </w:t>
      </w:r>
      <w:r>
        <w:rPr/>
        <w:t>like a PPO but out of network care is generally not covered.</w:t>
      </w:r>
    </w:p>
    <w:p>
      <w:pPr>
        <w:jc w:val="left"/>
      </w:pPr>
      <w:r>
        <w:rPr>
          <w:b/>
          <w:color w:val="000080"/>
        </w:rPr>
        <w:t>Topic: 7 PPOs and Other Health Plan Types</w:t>
      </w:r>
    </w:p>
    <w:p>
      <w:pPr>
        <w:pStyle w:val="Normal"/>
      </w:pPr>
      <w:r>
        <w:rPr/>
        <w:t>14.</w:t>
      </w:r>
      <w:r>
        <w:rPr/>
        <w:t>ABC health plan has no provider network and reimbu</w:t>
      </w:r>
      <w:r>
        <w:rPr/>
        <w:t>rses providers on a fee for services basis, but it co</w:t>
      </w:r>
      <w:r>
        <w:rPr/>
        <w:t xml:space="preserve">nducts precertification and utilization </w:t>
      </w:r>
      <w:r>
        <w:rPr/>
        <w:t xml:space="preserve">review. ABC can best be described </w:t>
      </w:r>
      <w:r>
        <w:rPr/>
        <w:t>as a?</w:t>
      </w:r>
    </w:p>
    <w:p>
      <w:pPr>
        <w:pStyle w:val="Normal"/>
      </w:pPr>
      <w:r>
        <w:rPr/>
        <w:t xml:space="preserve">a. Managed indemnity </w:t>
      </w:r>
      <w:r>
        <w:rPr/>
        <w:t>plans.</w:t>
      </w:r>
    </w:p>
    <w:p>
      <w:pPr>
        <w:pStyle w:val="Normal"/>
      </w:pPr>
      <w:r>
        <w:rPr/>
        <w:t>Chapter 8:</w:t>
      </w:r>
    </w:p>
    <w:p>
      <w:pPr>
        <w:jc w:val="left"/>
      </w:pPr>
      <w:r>
        <w:rPr>
          <w:b/>
          <w:color w:val="000080"/>
        </w:rPr>
        <w:t>Topic: 8 Health Plans for Specialty Services</w:t>
      </w:r>
    </w:p>
    <w:p>
      <w:pPr>
        <w:pStyle w:val="Normal"/>
      </w:pPr>
      <w:r>
        <w:rPr/>
        <w:t>1.Histo</w:t>
      </w:r>
      <w:r>
        <w:rPr/>
        <w:t>rically, managed care plans?</w:t>
      </w:r>
    </w:p>
    <w:p>
      <w:pPr>
        <w:pStyle w:val="Normal"/>
      </w:pPr>
      <w:r>
        <w:rPr/>
        <w:t>a.Focused</w:t>
      </w:r>
      <w:r>
        <w:rPr/>
        <w:t xml:space="preserve"> on standard medical </w:t>
      </w:r>
      <w:r>
        <w:rPr/>
        <w:t xml:space="preserve">care (physicians and hospital </w:t>
      </w:r>
      <w:r>
        <w:rPr/>
        <w:t>services).</w:t>
      </w:r>
    </w:p>
    <w:p>
      <w:pPr>
        <w:jc w:val="left"/>
      </w:pPr>
      <w:r>
        <w:rPr>
          <w:b/>
          <w:color w:val="000080"/>
        </w:rPr>
        <w:t>Topic: 8 Health Plans for Specialty Services</w:t>
      </w:r>
    </w:p>
    <w:p>
      <w:pPr>
        <w:pStyle w:val="Normal"/>
      </w:pPr>
      <w:r>
        <w:rPr/>
        <w:t xml:space="preserve">2.Which of the following is generally considered a specialty healthcare </w:t>
      </w:r>
      <w:r>
        <w:rPr/>
        <w:t>services</w:t>
      </w:r>
      <w:r>
        <w:rPr/>
        <w:t>?</w:t>
      </w:r>
    </w:p>
    <w:p>
      <w:pPr>
        <w:pStyle w:val="Normal"/>
      </w:pPr>
      <w:r>
        <w:rPr/>
        <w:t>a.</w:t>
      </w:r>
      <w:r>
        <w:rPr/>
        <w:t xml:space="preserve">1,3&amp;4 – </w:t>
      </w:r>
      <w:r>
        <w:rPr/>
        <w:t>Chiropractic</w:t>
      </w:r>
      <w:r>
        <w:rPr/>
        <w:t xml:space="preserve"> care, </w:t>
      </w:r>
      <w:r>
        <w:rPr/>
        <w:t xml:space="preserve">home healthcare, dental care. </w:t>
      </w:r>
    </w:p>
    <w:p>
      <w:pPr>
        <w:jc w:val="left"/>
      </w:pPr>
      <w:r>
        <w:rPr>
          <w:b/>
          <w:color w:val="000080"/>
        </w:rPr>
        <w:t>Topic: 8 Health Plans for Specialty Services</w:t>
      </w:r>
    </w:p>
    <w:p>
      <w:pPr>
        <w:pStyle w:val="Normal"/>
      </w:pPr>
      <w:r>
        <w:rPr/>
        <w:t>3.</w:t>
      </w:r>
      <w:r>
        <w:rPr/>
        <w:t>A health plan transfer</w:t>
      </w:r>
      <w:r>
        <w:rPr/>
        <w:t>s to another organization some (But not all) of the activities involved in delivering and manag</w:t>
      </w:r>
      <w:r>
        <w:rPr/>
        <w:t xml:space="preserve">ing behavioral healthcare. This is described as </w:t>
      </w:r>
      <w:r>
        <w:rPr/>
        <w:t>a ?</w:t>
      </w:r>
    </w:p>
    <w:p>
      <w:pPr>
        <w:pStyle w:val="Normal"/>
      </w:pPr>
      <w:r>
        <w:rPr/>
        <w:t>a. part</w:t>
      </w:r>
      <w:r>
        <w:rPr/>
        <w:t xml:space="preserve">ial </w:t>
      </w:r>
      <w:r>
        <w:rPr/>
        <w:t>carve</w:t>
      </w:r>
      <w:r>
        <w:rPr/>
        <w:t xml:space="preserve"> out arrangement. </w:t>
      </w:r>
    </w:p>
    <w:p>
      <w:pPr>
        <w:jc w:val="left"/>
      </w:pPr>
      <w:r>
        <w:rPr>
          <w:b/>
          <w:color w:val="000080"/>
        </w:rPr>
        <w:t>Topic: 8 Health Plans for Specialty Services</w:t>
      </w:r>
    </w:p>
    <w:p>
      <w:pPr>
        <w:pStyle w:val="Normal"/>
      </w:pPr>
      <w:r>
        <w:rPr/>
        <w:t xml:space="preserve">4.in a mature health plan market, compensation </w:t>
      </w:r>
      <w:r>
        <w:rPr/>
        <w:t>for a comprehensive carve out is typically by?</w:t>
      </w:r>
    </w:p>
    <w:p>
      <w:pPr>
        <w:pStyle w:val="Normal"/>
      </w:pPr>
      <w:r>
        <w:rPr/>
        <w:t>a.</w:t>
      </w:r>
      <w:r>
        <w:rPr/>
        <w:t xml:space="preserve"> Capitation.</w:t>
      </w:r>
    </w:p>
    <w:p>
      <w:pPr>
        <w:jc w:val="left"/>
      </w:pPr>
      <w:r>
        <w:rPr>
          <w:b/>
          <w:color w:val="000080"/>
        </w:rPr>
        <w:t>Topic: 8 Health Plans for Specialty Services</w:t>
      </w:r>
    </w:p>
    <w:p>
      <w:pPr>
        <w:pStyle w:val="Normal"/>
      </w:pPr>
      <w:r>
        <w:rPr/>
        <w:t>5.</w:t>
      </w:r>
      <w:r>
        <w:rPr/>
        <w:t xml:space="preserve">Which </w:t>
      </w:r>
      <w:r>
        <w:rPr/>
        <w:t xml:space="preserve">of the following activities may be transferred in a comprehensive carve-out </w:t>
      </w:r>
      <w:r>
        <w:rPr/>
        <w:t>arrangement?</w:t>
      </w:r>
    </w:p>
    <w:p>
      <w:pPr>
        <w:pStyle w:val="Normal"/>
      </w:pPr>
      <w:r>
        <w:rPr/>
        <w:t>a.network</w:t>
      </w:r>
      <w:r>
        <w:rPr/>
        <w:t xml:space="preserve"> management, quality management, </w:t>
      </w:r>
      <w:r>
        <w:rPr/>
        <w:t>utilization review, claims administration. (1,2,3,4)</w:t>
      </w:r>
    </w:p>
    <w:p>
      <w:pPr>
        <w:jc w:val="left"/>
      </w:pPr>
      <w:r>
        <w:rPr>
          <w:b/>
          <w:color w:val="000080"/>
        </w:rPr>
        <w:t>Topic: 8 Health Plans for Specialty Services</w:t>
      </w:r>
    </w:p>
    <w:p>
      <w:pPr>
        <w:pStyle w:val="Normal"/>
      </w:pPr>
      <w:r>
        <w:rPr/>
        <w:t xml:space="preserve">6. </w:t>
      </w:r>
      <w:r>
        <w:rPr/>
        <w:t xml:space="preserve">Managed dental care </w:t>
      </w:r>
      <w:r>
        <w:rPr/>
        <w:t xml:space="preserve">accounts for what portion </w:t>
      </w:r>
      <w:r>
        <w:rPr/>
        <w:t>of all dental coverage?</w:t>
      </w:r>
    </w:p>
    <w:p>
      <w:pPr>
        <w:pStyle w:val="Normal"/>
      </w:pPr>
      <w:r>
        <w:rPr/>
        <w:t>a.A</w:t>
      </w:r>
      <w:r>
        <w:rPr/>
        <w:t xml:space="preserve"> majority. </w:t>
      </w:r>
    </w:p>
    <w:p>
      <w:pPr>
        <w:pStyle w:val="Normal"/>
      </w:pPr>
      <w:r>
        <w:rPr/>
        <w:t>7.</w:t>
      </w:r>
      <w:r>
        <w:rPr/>
        <w:t xml:space="preserve">According to the text, managed dental care is </w:t>
      </w:r>
    </w:p>
    <w:p>
      <w:pPr>
        <w:pStyle w:val="Normal"/>
      </w:pPr>
      <w:r>
        <w:rPr/>
        <w:t>A,</w:t>
      </w:r>
      <w:r>
        <w:rPr/>
        <w:t xml:space="preserve"> growing,</w:t>
      </w:r>
    </w:p>
    <w:p>
      <w:pPr>
        <w:jc w:val="left"/>
      </w:pPr>
      <w:r>
        <w:rPr>
          <w:b/>
          <w:color w:val="000080"/>
        </w:rPr>
        <w:t>Topic: 8 Health Plans for Specialty Services</w:t>
      </w:r>
    </w:p>
    <w:p>
      <w:pPr>
        <w:pStyle w:val="Normal"/>
      </w:pPr>
      <w:r>
        <w:rPr/>
        <w:t xml:space="preserve">8.Plan members must, with a few exceptions, see a network </w:t>
      </w:r>
      <w:r>
        <w:rPr/>
        <w:t>dentist. The best describes?</w:t>
      </w:r>
    </w:p>
    <w:p>
      <w:pPr>
        <w:pStyle w:val="Normal"/>
      </w:pPr>
      <w:r>
        <w:rPr/>
        <w:t>a.</w:t>
      </w:r>
      <w:r>
        <w:rPr/>
        <w:t>An</w:t>
      </w:r>
      <w:r>
        <w:rPr/>
        <w:t xml:space="preserve"> HMO.</w:t>
      </w:r>
    </w:p>
    <w:p>
      <w:pPr>
        <w:jc w:val="left"/>
      </w:pPr>
      <w:r>
        <w:rPr>
          <w:b/>
          <w:color w:val="000080"/>
        </w:rPr>
        <w:t>Topic: 8 Health Plans for Specialty Services</w:t>
      </w:r>
    </w:p>
    <w:p>
      <w:pPr>
        <w:pStyle w:val="Normal"/>
      </w:pPr>
      <w:r>
        <w:rPr/>
        <w:t>9.</w:t>
      </w:r>
      <w:r>
        <w:rPr/>
        <w:t xml:space="preserve">HMOs usually compensate dentists </w:t>
      </w:r>
      <w:r>
        <w:rPr/>
        <w:t xml:space="preserve">by means </w:t>
      </w:r>
      <w:r>
        <w:rPr/>
        <w:t>of ?</w:t>
      </w:r>
    </w:p>
    <w:p>
      <w:pPr>
        <w:pStyle w:val="Normal"/>
      </w:pPr>
      <w:r>
        <w:rPr/>
        <w:t xml:space="preserve">a. Capitation. </w:t>
      </w:r>
    </w:p>
    <w:p>
      <w:pPr>
        <w:jc w:val="left"/>
      </w:pPr>
      <w:r>
        <w:rPr>
          <w:b/>
          <w:color w:val="000080"/>
        </w:rPr>
        <w:t>Topic: 8 Health Plans for Specialty Services</w:t>
      </w:r>
    </w:p>
    <w:p>
      <w:pPr>
        <w:pStyle w:val="Normal"/>
      </w:pPr>
      <w:r>
        <w:rPr/>
        <w:t>10.</w:t>
      </w:r>
      <w:r>
        <w:rPr/>
        <w:t xml:space="preserve">Which </w:t>
      </w:r>
      <w:r>
        <w:rPr/>
        <w:t>is typical of a dental HMO?</w:t>
      </w:r>
    </w:p>
    <w:p>
      <w:pPr>
        <w:pStyle w:val="Normal"/>
      </w:pPr>
      <w:r>
        <w:rPr/>
        <w:t>a.</w:t>
      </w:r>
      <w:r>
        <w:rPr/>
        <w:t>Copayments</w:t>
      </w:r>
      <w:r>
        <w:rPr/>
        <w:t>.</w:t>
      </w:r>
    </w:p>
    <w:p>
      <w:pPr>
        <w:jc w:val="left"/>
      </w:pPr>
      <w:r>
        <w:rPr>
          <w:b/>
          <w:color w:val="000080"/>
        </w:rPr>
        <w:t>Topic: 8 Health Plans for Specialty Services</w:t>
      </w:r>
    </w:p>
    <w:p>
      <w:pPr>
        <w:pStyle w:val="Normal"/>
      </w:pPr>
      <w:r>
        <w:rPr/>
        <w:t>11.</w:t>
      </w:r>
      <w:r>
        <w:rPr/>
        <w:t>PPOs commonly compensate dent</w:t>
      </w:r>
      <w:r>
        <w:rPr/>
        <w:t xml:space="preserve">ists by means </w:t>
      </w:r>
      <w:r>
        <w:rPr/>
        <w:t>of ?</w:t>
      </w:r>
    </w:p>
    <w:p>
      <w:pPr>
        <w:pStyle w:val="Normal"/>
      </w:pPr>
      <w:r>
        <w:rPr/>
        <w:t>a.discounted</w:t>
      </w:r>
      <w:r>
        <w:rPr/>
        <w:t xml:space="preserve"> fee for services. </w:t>
      </w:r>
    </w:p>
    <w:p>
      <w:pPr>
        <w:jc w:val="left"/>
      </w:pPr>
      <w:r>
        <w:rPr>
          <w:b/>
          <w:color w:val="000080"/>
        </w:rPr>
        <w:t>Topic: 8 Health Plans for Specialty Services</w:t>
      </w:r>
    </w:p>
    <w:p>
      <w:pPr>
        <w:pStyle w:val="Normal"/>
      </w:pPr>
      <w:r>
        <w:rPr/>
        <w:t>12.</w:t>
      </w:r>
      <w:r>
        <w:rPr/>
        <w:t>which are typical of a dental PPO?</w:t>
      </w:r>
    </w:p>
    <w:p>
      <w:pPr>
        <w:pStyle w:val="Normal"/>
      </w:pPr>
      <w:r>
        <w:rPr/>
        <w:t xml:space="preserve">a. Annual deductible coinsurance </w:t>
      </w:r>
      <w:r>
        <w:rPr/>
        <w:t>and annual maximum benefits.</w:t>
      </w:r>
    </w:p>
    <w:p>
      <w:pPr>
        <w:jc w:val="left"/>
      </w:pPr>
      <w:r>
        <w:rPr>
          <w:b/>
          <w:color w:val="000080"/>
        </w:rPr>
        <w:t>Topic: 8 Health Plans for Specialty Services</w:t>
      </w:r>
    </w:p>
    <w:p>
      <w:pPr>
        <w:pStyle w:val="Normal"/>
      </w:pPr>
      <w:r>
        <w:rPr/>
        <w:t xml:space="preserve">13.Andre does not have to choose a dentist </w:t>
      </w:r>
      <w:r>
        <w:rPr/>
        <w:t xml:space="preserve">or network during an annual open enrollment – he can decide when he needs </w:t>
      </w:r>
      <w:r>
        <w:rPr/>
        <w:t xml:space="preserve">care. This is best </w:t>
      </w:r>
      <w:r>
        <w:rPr/>
        <w:t>describes</w:t>
      </w:r>
      <w:r>
        <w:rPr/>
        <w:t>?</w:t>
      </w:r>
    </w:p>
    <w:p>
      <w:pPr>
        <w:pStyle w:val="Normal"/>
      </w:pPr>
      <w:r>
        <w:rPr/>
        <w:t>a.A</w:t>
      </w:r>
      <w:r>
        <w:rPr/>
        <w:t xml:space="preserve"> POS plan.</w:t>
      </w:r>
    </w:p>
    <w:p>
      <w:pPr>
        <w:pStyle w:val="Normal"/>
      </w:pPr>
      <w:r>
        <w:rPr/>
        <w:t xml:space="preserve"> </w:t>
      </w:r>
      <w:r>
        <w:rPr/>
        <w:t>True</w:t>
      </w:r>
      <w:r>
        <w:rPr/>
        <w:t xml:space="preserve"> or false</w:t>
      </w:r>
    </w:p>
    <w:p>
      <w:pPr>
        <w:jc w:val="left"/>
      </w:pPr>
      <w:r>
        <w:rPr>
          <w:b/>
          <w:color w:val="000080"/>
        </w:rPr>
        <w:t>Topic: 8 Health Plans for Specialty Services</w:t>
      </w:r>
    </w:p>
    <w:p>
      <w:pPr>
        <w:pStyle w:val="Normal"/>
      </w:pPr>
      <w:r>
        <w:rPr/>
        <w:t>14.</w:t>
      </w:r>
      <w:r>
        <w:rPr/>
        <w:t>An HMO dental plan typically has the smallest network?</w:t>
      </w:r>
    </w:p>
    <w:p>
      <w:pPr>
        <w:pStyle w:val="Normal"/>
      </w:pPr>
      <w:r>
        <w:rPr/>
        <w:t>a.True</w:t>
      </w:r>
      <w:r>
        <w:rPr/>
        <w:t>.</w:t>
      </w:r>
    </w:p>
    <w:p>
      <w:pPr>
        <w:jc w:val="left"/>
      </w:pPr>
      <w:r>
        <w:rPr>
          <w:b/>
          <w:color w:val="000080"/>
        </w:rPr>
        <w:t>Topic: 8 Health Plans for Specialty Services</w:t>
      </w:r>
    </w:p>
    <w:p>
      <w:pPr>
        <w:pStyle w:val="Normal"/>
      </w:pPr>
      <w:r>
        <w:rPr/>
        <w:t>15.</w:t>
      </w:r>
      <w:r>
        <w:rPr/>
        <w:t xml:space="preserve">An HMO typically costs less than a PPO </w:t>
      </w:r>
      <w:r>
        <w:rPr/>
        <w:t>dental plan?</w:t>
      </w:r>
    </w:p>
    <w:p>
      <w:pPr>
        <w:pStyle w:val="Normal"/>
      </w:pPr>
      <w:r>
        <w:rPr/>
        <w:t>a.True</w:t>
      </w:r>
      <w:r>
        <w:rPr/>
        <w:t>.</w:t>
      </w:r>
    </w:p>
    <w:p>
      <w:pPr>
        <w:jc w:val="left"/>
      </w:pPr>
      <w:r>
        <w:rPr>
          <w:b/>
          <w:color w:val="000080"/>
        </w:rPr>
        <w:t>Topic: 8 Health Plans for Specialty Services</w:t>
      </w:r>
    </w:p>
    <w:p>
      <w:pPr>
        <w:pStyle w:val="Normal"/>
      </w:pPr>
      <w:r>
        <w:rPr/>
        <w:t xml:space="preserve">16.Vision plans typically </w:t>
      </w:r>
      <w:r>
        <w:rPr/>
        <w:t>cover which of the following?</w:t>
      </w:r>
    </w:p>
    <w:p>
      <w:pPr>
        <w:pStyle w:val="Normal"/>
      </w:pPr>
      <w:r>
        <w:rPr/>
        <w:t>a.eye</w:t>
      </w:r>
      <w:r>
        <w:rPr/>
        <w:t xml:space="preserve"> examinations once every 12 months &amp; </w:t>
      </w:r>
      <w:r>
        <w:rPr/>
        <w:t>eyeglass lenses.</w:t>
      </w:r>
    </w:p>
    <w:p>
      <w:pPr>
        <w:jc w:val="left"/>
      </w:pPr>
      <w:r>
        <w:rPr>
          <w:b/>
          <w:color w:val="000080"/>
        </w:rPr>
        <w:t>Topic: 8 Health Plans for Specialty Services</w:t>
      </w:r>
    </w:p>
    <w:p>
      <w:pPr>
        <w:pStyle w:val="Normal"/>
      </w:pPr>
      <w:r>
        <w:rPr/>
        <w:t xml:space="preserve">17.which of the </w:t>
      </w:r>
      <w:r>
        <w:rPr/>
        <w:t xml:space="preserve">following </w:t>
      </w:r>
      <w:r>
        <w:rPr/>
        <w:t>statements  is</w:t>
      </w:r>
      <w:r>
        <w:rPr/>
        <w:t xml:space="preserve"> correct about vision care plan?</w:t>
      </w:r>
    </w:p>
    <w:p>
      <w:pPr>
        <w:pStyle w:val="Normal"/>
      </w:pPr>
      <w:r>
        <w:rPr/>
        <w:t>a.1,3&amp;4.</w:t>
      </w:r>
    </w:p>
    <w:p>
      <w:pPr>
        <w:pStyle w:val="Normal"/>
      </w:pPr>
      <w:r>
        <w:rPr/>
      </w:r>
    </w:p>
    <w:p>
      <w:pPr>
        <w:pStyle w:val="Normal"/>
      </w:pPr>
    </w:p>
    <w:p>
      <w:pPr>
        <w:jc w:val="left"/>
      </w:pPr>
      <w:r>
        <w:rPr>
          <w:b/>
          <w:color w:val="000080"/>
        </w:rPr>
        <w:t>Topic: 8 Health Plans for Specialty Services</w:t>
      </w:r>
    </w:p>
    <w:p>
      <w:pPr>
        <w:pStyle w:val="Normal"/>
      </w:pPr>
      <w:r>
        <w:rPr/>
        <w:t xml:space="preserve">18.Some experts estimate that what </w:t>
      </w:r>
      <w:r>
        <w:rPr/>
        <w:t xml:space="preserve">percentage of Americans experience </w:t>
      </w:r>
      <w:r>
        <w:rPr/>
        <w:t>some sort of behavioral health disorders?</w:t>
      </w:r>
    </w:p>
    <w:p>
      <w:pPr>
        <w:pStyle w:val="Normal"/>
      </w:pPr>
      <w:r>
        <w:rPr/>
        <w:t>a.</w:t>
      </w:r>
      <w:r>
        <w:rPr/>
        <w:t>18%.</w:t>
      </w:r>
    </w:p>
    <w:p>
      <w:pPr>
        <w:jc w:val="left"/>
      </w:pPr>
      <w:r>
        <w:rPr>
          <w:b/>
          <w:color w:val="000080"/>
        </w:rPr>
        <w:t>Topic: 8 Health Plans for Specialty Services</w:t>
      </w:r>
    </w:p>
    <w:p>
      <w:pPr>
        <w:pStyle w:val="Normal"/>
      </w:pPr>
      <w:r>
        <w:rPr/>
        <w:t>19.</w:t>
      </w:r>
      <w:r>
        <w:rPr/>
        <w:t xml:space="preserve">Douglas </w:t>
      </w:r>
      <w:r>
        <w:rPr/>
        <w:t xml:space="preserve">is in </w:t>
      </w:r>
      <w:r>
        <w:rPr/>
        <w:t>a  substance</w:t>
      </w:r>
      <w:r>
        <w:rPr/>
        <w:t xml:space="preserve"> abuse program. He spends most of his time </w:t>
      </w:r>
      <w:r>
        <w:rPr/>
        <w:t xml:space="preserve">is a facility but goes out during the day to attend school. What level </w:t>
      </w:r>
      <w:r>
        <w:rPr/>
        <w:t>of behavioral healthcare is this?</w:t>
      </w:r>
    </w:p>
    <w:p>
      <w:pPr>
        <w:pStyle w:val="Normal"/>
      </w:pPr>
      <w:r>
        <w:rPr/>
        <w:t>a. Partial hos</w:t>
      </w:r>
      <w:r>
        <w:rPr/>
        <w:t xml:space="preserve">pitalization. </w:t>
      </w:r>
    </w:p>
    <w:p>
      <w:pPr>
        <w:jc w:val="left"/>
      </w:pPr>
      <w:r>
        <w:rPr>
          <w:b/>
          <w:color w:val="000080"/>
        </w:rPr>
        <w:t>Topic: 8 Health Plans for Specialty Services</w:t>
      </w:r>
    </w:p>
    <w:p>
      <w:pPr>
        <w:pStyle w:val="Normal"/>
      </w:pPr>
      <w:r>
        <w:rPr/>
        <w:t xml:space="preserve">20.Lilly receives 10 hours </w:t>
      </w:r>
      <w:r>
        <w:rPr/>
        <w:t xml:space="preserve">of therapy a week at a psychologist office, </w:t>
      </w:r>
      <w:r>
        <w:rPr/>
        <w:t xml:space="preserve">but she is not confined to a facility. What level </w:t>
      </w:r>
      <w:r>
        <w:rPr/>
        <w:t>f</w:t>
      </w:r>
      <w:r>
        <w:rPr/>
        <w:t xml:space="preserve"> behavioral </w:t>
      </w:r>
      <w:r>
        <w:rPr/>
        <w:t xml:space="preserve">healthcare is </w:t>
      </w:r>
      <w:r>
        <w:rPr/>
        <w:t>this ?</w:t>
      </w:r>
    </w:p>
    <w:p>
      <w:pPr>
        <w:pStyle w:val="Normal"/>
      </w:pPr>
      <w:r>
        <w:rPr/>
        <w:t xml:space="preserve">a. Intensive outpatient care. </w:t>
      </w:r>
    </w:p>
    <w:p>
      <w:pPr>
        <w:jc w:val="left"/>
      </w:pPr>
      <w:r>
        <w:rPr>
          <w:b/>
          <w:color w:val="000080"/>
        </w:rPr>
        <w:t>Topic: 8 Health Plans for Specialty Services</w:t>
      </w:r>
    </w:p>
    <w:p>
      <w:pPr>
        <w:pStyle w:val="Normal"/>
      </w:pPr>
      <w:r>
        <w:rPr/>
        <w:t xml:space="preserve">21. </w:t>
      </w:r>
      <w:r>
        <w:rPr/>
        <w:t xml:space="preserve">Which is least common in health plans covering large </w:t>
      </w:r>
      <w:r>
        <w:rPr/>
        <w:t>numbers of employees today?</w:t>
      </w:r>
    </w:p>
    <w:p>
      <w:pPr>
        <w:pStyle w:val="Normal"/>
      </w:pPr>
      <w:r>
        <w:rPr/>
        <w:t xml:space="preserve">a. members must get a referral from their </w:t>
      </w:r>
      <w:r>
        <w:rPr/>
        <w:t>primary care provider to access behavioral healthcare.</w:t>
      </w:r>
    </w:p>
    <w:p>
      <w:pPr>
        <w:jc w:val="left"/>
      </w:pPr>
      <w:r>
        <w:rPr>
          <w:b/>
          <w:color w:val="000080"/>
        </w:rPr>
        <w:t>Topic: 8 Health Plans for Specialty Services</w:t>
      </w:r>
    </w:p>
    <w:p>
      <w:pPr>
        <w:pStyle w:val="Normal"/>
      </w:pPr>
      <w:r>
        <w:rPr/>
        <w:t>22.</w:t>
      </w:r>
      <w:r>
        <w:rPr/>
        <w:t>which sent</w:t>
      </w:r>
      <w:r>
        <w:rPr/>
        <w:t>ence best summarizes the requirements of federal men</w:t>
      </w:r>
      <w:r>
        <w:rPr/>
        <w:t xml:space="preserve">tal health parity legislation under the provisions of the mental </w:t>
      </w:r>
      <w:r>
        <w:rPr/>
        <w:t xml:space="preserve">health parity </w:t>
      </w:r>
      <w:r>
        <w:rPr/>
        <w:t>At</w:t>
      </w:r>
      <w:r>
        <w:rPr/>
        <w:t xml:space="preserve"> of 1996 (MHPA) and the mental </w:t>
      </w:r>
      <w:r>
        <w:rPr/>
        <w:t xml:space="preserve">health parity and addiction equity </w:t>
      </w:r>
      <w:r>
        <w:rPr/>
        <w:t>act of 2008 (MHPAEA)?</w:t>
      </w:r>
    </w:p>
    <w:p>
      <w:pPr>
        <w:pStyle w:val="Normal"/>
      </w:pPr>
      <w:r>
        <w:rPr/>
        <w:t>A.</w:t>
      </w:r>
      <w:r>
        <w:rPr/>
        <w:t>MHPA</w:t>
      </w:r>
      <w:r>
        <w:rPr/>
        <w:t xml:space="preserve">&amp; MHPAEA required large group </w:t>
      </w:r>
      <w:r>
        <w:rPr/>
        <w:t xml:space="preserve">plans that provided behavioral healthcare coverage </w:t>
      </w:r>
      <w:r>
        <w:rPr/>
        <w:t xml:space="preserve">to provide coverage equivalent to medical coverage. </w:t>
      </w:r>
    </w:p>
    <w:p>
      <w:pPr>
        <w:jc w:val="left"/>
      </w:pPr>
      <w:r>
        <w:rPr>
          <w:b/>
          <w:color w:val="000080"/>
        </w:rPr>
        <w:t>Topic: 8 Health Plans for Specialty Services</w:t>
      </w:r>
    </w:p>
    <w:p>
      <w:pPr>
        <w:pStyle w:val="Normal"/>
      </w:pPr>
      <w:r>
        <w:rPr/>
        <w:t>23.</w:t>
      </w:r>
      <w:r>
        <w:rPr/>
        <w:t xml:space="preserve">Which </w:t>
      </w:r>
      <w:r>
        <w:rPr/>
        <w:t>statement best describes the provisions of the aff</w:t>
      </w:r>
      <w:r>
        <w:rPr/>
        <w:t>ordable care act (ACA) and mental health parity?</w:t>
      </w:r>
    </w:p>
    <w:p>
      <w:pPr>
        <w:pStyle w:val="Normal"/>
      </w:pPr>
      <w:r>
        <w:rPr/>
        <w:t>a.</w:t>
      </w:r>
      <w:r>
        <w:rPr/>
        <w:t xml:space="preserve"> The ACA mandates coverage at parity </w:t>
      </w:r>
      <w:r>
        <w:rPr/>
        <w:t xml:space="preserve">for mental health and substance use disorders as one of the ten </w:t>
      </w:r>
      <w:r>
        <w:rPr/>
        <w:t>essential</w:t>
      </w:r>
      <w:r>
        <w:rPr/>
        <w:t xml:space="preserve"> </w:t>
      </w:r>
      <w:r>
        <w:rPr/>
        <w:t xml:space="preserve">health benefits. </w:t>
      </w:r>
    </w:p>
    <w:p>
      <w:pPr>
        <w:jc w:val="left"/>
      </w:pPr>
      <w:r>
        <w:rPr>
          <w:b/>
          <w:color w:val="000080"/>
        </w:rPr>
        <w:t>Topic: 8 Health Plans for Specialty Services</w:t>
      </w:r>
    </w:p>
    <w:p>
      <w:pPr>
        <w:pStyle w:val="Normal"/>
      </w:pPr>
      <w:r>
        <w:rPr/>
        <w:t>24.</w:t>
      </w:r>
      <w:r>
        <w:rPr/>
        <w:t xml:space="preserve">which statement best </w:t>
      </w:r>
      <w:r>
        <w:rPr/>
        <w:t xml:space="preserve">describes </w:t>
      </w:r>
      <w:r>
        <w:rPr/>
        <w:t xml:space="preserve">prescription drugs and healthcare spending in the </w:t>
      </w:r>
      <w:r>
        <w:rPr/>
        <w:t>United States</w:t>
      </w:r>
      <w:r>
        <w:rPr/>
        <w:t>?</w:t>
      </w:r>
    </w:p>
    <w:p>
      <w:pPr>
        <w:pStyle w:val="Normal"/>
      </w:pPr>
      <w:r>
        <w:rPr/>
        <w:t>a.</w:t>
      </w:r>
      <w:r>
        <w:rPr/>
        <w:t xml:space="preserve"> Prescription </w:t>
      </w:r>
      <w:r>
        <w:rPr/>
        <w:t xml:space="preserve">drugs </w:t>
      </w:r>
      <w:r>
        <w:rPr/>
        <w:t xml:space="preserve">accounts </w:t>
      </w:r>
      <w:r>
        <w:rPr/>
        <w:t xml:space="preserve">for a </w:t>
      </w:r>
      <w:r>
        <w:rPr/>
        <w:t>subs</w:t>
      </w:r>
      <w:r>
        <w:rPr/>
        <w:t xml:space="preserve">tantial portion of healthcare spending and have been rising at a faster </w:t>
      </w:r>
      <w:r>
        <w:rPr/>
        <w:t xml:space="preserve">rate than overall medical costs. </w:t>
      </w:r>
    </w:p>
    <w:p>
      <w:pPr>
        <w:jc w:val="left"/>
      </w:pPr>
      <w:r>
        <w:rPr>
          <w:b/>
          <w:color w:val="000080"/>
        </w:rPr>
        <w:t>Topic: 8 Health Plans for Specialty Services</w:t>
      </w:r>
    </w:p>
    <w:p>
      <w:pPr>
        <w:pStyle w:val="Normal"/>
      </w:pPr>
      <w:r>
        <w:rPr/>
        <w:t xml:space="preserve">25. </w:t>
      </w:r>
      <w:r>
        <w:rPr/>
        <w:t>According to the text</w:t>
      </w:r>
      <w:r>
        <w:rPr/>
        <w:t xml:space="preserve">, how many health plans contract with pharmacy benefits </w:t>
      </w:r>
      <w:r>
        <w:rPr/>
        <w:t>managers</w:t>
      </w:r>
      <w:r>
        <w:rPr/>
        <w:t>?</w:t>
      </w:r>
    </w:p>
    <w:p>
      <w:pPr>
        <w:pStyle w:val="Normal"/>
      </w:pPr>
      <w:r>
        <w:rPr/>
        <w:t xml:space="preserve">a. A majority </w:t>
      </w:r>
      <w:r>
        <w:rPr/>
        <w:t xml:space="preserve">of health plans. </w:t>
      </w:r>
    </w:p>
    <w:p>
      <w:pPr>
        <w:jc w:val="left"/>
      </w:pPr>
      <w:r>
        <w:rPr>
          <w:b/>
          <w:color w:val="000080"/>
        </w:rPr>
        <w:t>Topic: 8 Health Plans for Specialty Services</w:t>
      </w:r>
    </w:p>
    <w:p>
      <w:pPr>
        <w:pStyle w:val="Normal"/>
      </w:pPr>
      <w:r>
        <w:rPr/>
        <w:t xml:space="preserve">26.which of the following statements </w:t>
      </w:r>
      <w:r>
        <w:rPr/>
        <w:t xml:space="preserve">best describes pharmacy benefit management (PBM) plans and quality </w:t>
      </w:r>
      <w:r>
        <w:rPr/>
        <w:t>of care?</w:t>
      </w:r>
    </w:p>
    <w:p>
      <w:pPr>
        <w:pStyle w:val="Normal"/>
      </w:pPr>
      <w:r>
        <w:rPr/>
        <w:t xml:space="preserve">a. PBMs are concerned with safe and effective drug use along </w:t>
      </w:r>
      <w:r>
        <w:rPr/>
        <w:t xml:space="preserve">with costs. </w:t>
      </w:r>
    </w:p>
    <w:p>
      <w:pPr>
        <w:jc w:val="left"/>
      </w:pPr>
      <w:r>
        <w:rPr>
          <w:b/>
          <w:color w:val="000080"/>
        </w:rPr>
        <w:t>Topic: 8 Health Plans for Specialty Services</w:t>
      </w:r>
    </w:p>
    <w:p>
      <w:pPr>
        <w:pStyle w:val="Normal"/>
      </w:pPr>
      <w:r>
        <w:rPr/>
        <w:t xml:space="preserve">27.A PBM notifies a doctor that he </w:t>
      </w:r>
      <w:r>
        <w:rPr/>
        <w:t xml:space="preserve">is prescribing a certain drug much more frequently </w:t>
      </w:r>
      <w:r>
        <w:rPr/>
        <w:t xml:space="preserve">than his peers and educate him on alternatives </w:t>
      </w:r>
      <w:r>
        <w:rPr/>
        <w:t>to it. This is an example of?</w:t>
      </w:r>
    </w:p>
    <w:p>
      <w:pPr>
        <w:pStyle w:val="Normal"/>
      </w:pPr>
      <w:r>
        <w:rPr/>
        <w:t xml:space="preserve">a. Physician profiling. </w:t>
      </w:r>
    </w:p>
    <w:p>
      <w:pPr>
        <w:jc w:val="left"/>
      </w:pPr>
      <w:r>
        <w:rPr>
          <w:b/>
          <w:color w:val="000080"/>
        </w:rPr>
        <w:t>Topic: 8 Health Plans for Specialty Services</w:t>
      </w:r>
    </w:p>
    <w:p>
      <w:pPr>
        <w:pStyle w:val="Normal"/>
      </w:pPr>
      <w:r>
        <w:rPr/>
        <w:t>28.</w:t>
      </w:r>
      <w:r>
        <w:rPr/>
        <w:t xml:space="preserve">Repeated late refills indicate </w:t>
      </w:r>
      <w:r>
        <w:rPr/>
        <w:t xml:space="preserve">that </w:t>
      </w:r>
      <w:r>
        <w:rPr/>
        <w:t>phil</w:t>
      </w:r>
      <w:r>
        <w:rPr/>
        <w:t xml:space="preserve"> is not taking his low blood pressure medication </w:t>
      </w:r>
      <w:r>
        <w:rPr/>
        <w:t xml:space="preserve">as often as he should. This is an example </w:t>
      </w:r>
      <w:r>
        <w:rPr/>
        <w:t>of ?</w:t>
      </w:r>
    </w:p>
    <w:p>
      <w:pPr>
        <w:pStyle w:val="Normal"/>
      </w:pPr>
      <w:r>
        <w:rPr/>
        <w:t xml:space="preserve">a. drug utilization </w:t>
      </w:r>
      <w:r>
        <w:rPr/>
        <w:t xml:space="preserve">review. </w:t>
      </w:r>
    </w:p>
    <w:p>
      <w:pPr>
        <w:jc w:val="left"/>
      </w:pPr>
      <w:r>
        <w:rPr>
          <w:b/>
          <w:color w:val="000080"/>
        </w:rPr>
        <w:t>Topic: 8 Health Plans for Specialty Services</w:t>
      </w:r>
    </w:p>
    <w:p>
      <w:pPr>
        <w:pStyle w:val="Normal"/>
      </w:pPr>
      <w:r>
        <w:rPr/>
        <w:t xml:space="preserve">29. </w:t>
      </w:r>
      <w:r>
        <w:rPr/>
        <w:t xml:space="preserve">Patrice’s plan covers any drug </w:t>
      </w:r>
      <w:r>
        <w:rPr/>
        <w:t xml:space="preserve">her doctor prescribes, but she pays a higher copayment for drugs </w:t>
      </w:r>
      <w:r>
        <w:rPr/>
        <w:t xml:space="preserve">not on the plan’s formulary, this </w:t>
      </w:r>
      <w:r>
        <w:rPr/>
        <w:t>is ?</w:t>
      </w:r>
    </w:p>
    <w:p>
      <w:pPr>
        <w:pStyle w:val="Normal"/>
      </w:pPr>
      <w:r>
        <w:rPr/>
        <w:t>a.</w:t>
      </w:r>
      <w:r>
        <w:rPr/>
        <w:t xml:space="preserve"> an open formulary.</w:t>
      </w:r>
    </w:p>
    <w:p>
      <w:pPr>
        <w:jc w:val="left"/>
      </w:pPr>
      <w:r>
        <w:rPr>
          <w:b/>
          <w:color w:val="000080"/>
        </w:rPr>
        <w:t>Topic: 8 Health Plans for Specialty Services</w:t>
      </w:r>
    </w:p>
    <w:p>
      <w:pPr>
        <w:pStyle w:val="Normal"/>
      </w:pPr>
      <w:r>
        <w:rPr/>
        <w:t xml:space="preserve">30. A PBM requires </w:t>
      </w:r>
      <w:r>
        <w:rPr/>
        <w:t xml:space="preserve">physicians to obtain certification of medical </w:t>
      </w:r>
      <w:r>
        <w:rPr/>
        <w:t xml:space="preserve">necessity before prescribing a drug. This </w:t>
      </w:r>
      <w:r>
        <w:rPr/>
        <w:t>is ?</w:t>
      </w:r>
    </w:p>
    <w:p>
      <w:pPr>
        <w:pStyle w:val="Normal"/>
      </w:pPr>
      <w:r>
        <w:rPr/>
        <w:t>a. Prior authorization.</w:t>
      </w:r>
    </w:p>
    <w:p>
      <w:pPr>
        <w:jc w:val="left"/>
      </w:pPr>
      <w:r>
        <w:rPr>
          <w:b/>
          <w:color w:val="000080"/>
        </w:rPr>
        <w:t>Topic: 8 Health Plans for Specialty Services</w:t>
      </w:r>
    </w:p>
    <w:p>
      <w:pPr>
        <w:pStyle w:val="Normal"/>
      </w:pPr>
      <w:r>
        <w:rPr/>
        <w:t xml:space="preserve">31. </w:t>
      </w:r>
      <w:r>
        <w:rPr/>
        <w:t xml:space="preserve">Which of the following statements is correct </w:t>
      </w:r>
      <w:r>
        <w:rPr/>
        <w:t xml:space="preserve">about rebates and pharmacy benefit </w:t>
      </w:r>
      <w:r>
        <w:rPr/>
        <w:t>managers(</w:t>
      </w:r>
      <w:r>
        <w:rPr/>
        <w:t>PBM)?</w:t>
      </w:r>
    </w:p>
    <w:p>
      <w:pPr>
        <w:pStyle w:val="Normal"/>
      </w:pPr>
      <w:r>
        <w:rPr/>
        <w:t xml:space="preserve">a. Most PBMs enter into discount rebate </w:t>
      </w:r>
      <w:r>
        <w:rPr/>
        <w:t xml:space="preserve">agreements with pharmaceutical manufactures. </w:t>
      </w:r>
    </w:p>
    <w:p>
      <w:pPr>
        <w:jc w:val="left"/>
      </w:pPr>
      <w:r>
        <w:rPr>
          <w:b/>
          <w:color w:val="000080"/>
        </w:rPr>
        <w:t>Topic: 8 Health Plans for Specialty Services</w:t>
      </w:r>
    </w:p>
    <w:p>
      <w:pPr>
        <w:pStyle w:val="Normal"/>
      </w:pPr>
      <w:r>
        <w:rPr/>
        <w:t xml:space="preserve">32. </w:t>
      </w:r>
      <w:r>
        <w:rPr/>
        <w:t xml:space="preserve">A PBM provides all pharmacy services to an </w:t>
      </w:r>
      <w:r>
        <w:rPr/>
        <w:t xml:space="preserve">employee group in exchange for a fixed dollar amount per employee </w:t>
      </w:r>
      <w:r>
        <w:rPr/>
        <w:t xml:space="preserve">per month. This </w:t>
      </w:r>
      <w:r>
        <w:rPr/>
        <w:t>is ?</w:t>
      </w:r>
    </w:p>
    <w:p>
      <w:pPr>
        <w:pStyle w:val="Normal"/>
      </w:pPr>
      <w:r>
        <w:rPr/>
        <w:t xml:space="preserve">a. Capitation. </w:t>
      </w:r>
    </w:p>
    <w:p>
      <w:pPr>
        <w:pStyle w:val="Normal"/>
      </w:pPr>
      <w:r>
        <w:rPr/>
        <w:t xml:space="preserve">Chapter </w:t>
      </w:r>
      <w:r>
        <w:rPr/>
        <w:t>9 :</w:t>
      </w:r>
    </w:p>
    <w:p>
      <w:pPr>
        <w:jc w:val="left"/>
      </w:pPr>
      <w:r>
        <w:rPr>
          <w:b/>
          <w:color w:val="000080"/>
        </w:rPr>
        <w:t>Topic: 9 Account-Based Plans: Part I</w:t>
      </w:r>
    </w:p>
    <w:p>
      <w:pPr>
        <w:pStyle w:val="Normal"/>
      </w:pPr>
      <w:r>
        <w:rPr/>
        <w:t xml:space="preserve">1.A </w:t>
      </w:r>
      <w:r>
        <w:rPr/>
        <w:t xml:space="preserve">consumer directed health plan consists </w:t>
      </w:r>
      <w:r>
        <w:rPr/>
        <w:t>of ?</w:t>
      </w:r>
    </w:p>
    <w:p>
      <w:pPr>
        <w:pStyle w:val="Normal"/>
      </w:pPr>
      <w:r>
        <w:rPr/>
        <w:t xml:space="preserve">a. a high -deductible </w:t>
      </w:r>
      <w:r>
        <w:rPr/>
        <w:t xml:space="preserve">health plan and a tax advantaged account. </w:t>
      </w:r>
    </w:p>
    <w:p>
      <w:pPr>
        <w:jc w:val="left"/>
      </w:pPr>
      <w:r>
        <w:rPr>
          <w:b/>
          <w:color w:val="000080"/>
        </w:rPr>
        <w:t>Topic: 9 Account-Based Plans: Part I</w:t>
      </w:r>
    </w:p>
    <w:p>
      <w:pPr>
        <w:pStyle w:val="Normal"/>
      </w:pPr>
      <w:r>
        <w:rPr/>
        <w:t xml:space="preserve">2.Which statements is true </w:t>
      </w:r>
      <w:r>
        <w:rPr/>
        <w:t>about consumer directed health plans?</w:t>
      </w:r>
    </w:p>
    <w:p>
      <w:pPr>
        <w:pStyle w:val="Normal"/>
      </w:pPr>
      <w:r>
        <w:rPr/>
        <w:t xml:space="preserve">a. Employers </w:t>
      </w:r>
      <w:r>
        <w:rPr/>
        <w:t xml:space="preserve">can reduce the </w:t>
      </w:r>
      <w:r>
        <w:rPr/>
        <w:t>shifting</w:t>
      </w:r>
      <w:r>
        <w:rPr/>
        <w:t xml:space="preserve"> of costs to </w:t>
      </w:r>
      <w:r>
        <w:rPr/>
        <w:t>employees</w:t>
      </w:r>
      <w:r>
        <w:rPr/>
        <w:t xml:space="preserve"> by contributing </w:t>
      </w:r>
      <w:r>
        <w:rPr/>
        <w:t xml:space="preserve">to employee accounts. </w:t>
      </w:r>
    </w:p>
    <w:p>
      <w:pPr>
        <w:jc w:val="left"/>
      </w:pPr>
      <w:r>
        <w:rPr>
          <w:b/>
          <w:color w:val="000080"/>
        </w:rPr>
        <w:t>Topic: 9 Account-Based Plans: Part I</w:t>
      </w:r>
    </w:p>
    <w:p>
      <w:pPr>
        <w:pStyle w:val="Normal"/>
      </w:pPr>
      <w:r>
        <w:rPr/>
        <w:t>3.Which statement</w:t>
      </w:r>
      <w:r>
        <w:rPr/>
        <w:t xml:space="preserve"> is true about flexible spending accounts (FSAs)?</w:t>
      </w:r>
    </w:p>
    <w:p>
      <w:pPr>
        <w:pStyle w:val="Normal"/>
      </w:pPr>
      <w:r>
        <w:rPr/>
        <w:t>a.</w:t>
      </w:r>
      <w:r>
        <w:rPr/>
        <w:t>both</w:t>
      </w:r>
      <w:r>
        <w:rPr/>
        <w:t xml:space="preserve"> employer and employee contributions </w:t>
      </w:r>
      <w:r>
        <w:rPr/>
        <w:t xml:space="preserve">are </w:t>
      </w:r>
      <w:r>
        <w:rPr/>
        <w:t xml:space="preserve">not taxable income for the employee. </w:t>
      </w:r>
    </w:p>
    <w:p>
      <w:pPr>
        <w:jc w:val="left"/>
      </w:pPr>
      <w:r>
        <w:rPr>
          <w:b/>
          <w:color w:val="000080"/>
        </w:rPr>
        <w:t>Topic: 9 Account-Based Plans: Part I</w:t>
      </w:r>
    </w:p>
    <w:p>
      <w:pPr>
        <w:pStyle w:val="Normal"/>
      </w:pPr>
      <w:r>
        <w:rPr/>
        <w:t>4.</w:t>
      </w:r>
      <w:r>
        <w:rPr/>
        <w:t xml:space="preserve">Which statement is correct about annual rollover </w:t>
      </w:r>
      <w:r>
        <w:rPr/>
        <w:t>of FSA balances?</w:t>
      </w:r>
    </w:p>
    <w:p>
      <w:pPr>
        <w:pStyle w:val="Normal"/>
      </w:pPr>
      <w:r>
        <w:rPr/>
        <w:t xml:space="preserve">a. An employers may offer </w:t>
      </w:r>
      <w:r>
        <w:rPr/>
        <w:t xml:space="preserve">a grace period or limited rollover, but not both. </w:t>
      </w:r>
    </w:p>
    <w:p>
      <w:pPr>
        <w:jc w:val="left"/>
      </w:pPr>
      <w:r>
        <w:rPr>
          <w:b/>
          <w:color w:val="000080"/>
        </w:rPr>
        <w:t>Topic: 9 Account-Based Plans: Part I</w:t>
      </w:r>
    </w:p>
    <w:p>
      <w:pPr>
        <w:pStyle w:val="Normal"/>
      </w:pPr>
      <w:r>
        <w:rPr/>
        <w:t xml:space="preserve">5. </w:t>
      </w:r>
      <w:r>
        <w:rPr/>
        <w:t xml:space="preserve">Which of these questions is not up to the employer </w:t>
      </w:r>
      <w:r>
        <w:rPr/>
        <w:t xml:space="preserve">sponsoring a health reimbursement </w:t>
      </w:r>
      <w:r>
        <w:rPr/>
        <w:t>arrangement</w:t>
      </w:r>
      <w:r>
        <w:rPr/>
        <w:t>?</w:t>
      </w:r>
    </w:p>
    <w:p>
      <w:pPr>
        <w:pStyle w:val="Normal"/>
      </w:pPr>
      <w:r>
        <w:rPr/>
        <w:t>a.Will</w:t>
      </w:r>
      <w:r>
        <w:rPr/>
        <w:t xml:space="preserve"> employe</w:t>
      </w:r>
      <w:r>
        <w:rPr/>
        <w:t>es make contributions.</w:t>
      </w:r>
    </w:p>
    <w:p>
      <w:pPr>
        <w:jc w:val="left"/>
      </w:pPr>
      <w:r>
        <w:rPr>
          <w:b/>
          <w:color w:val="000080"/>
        </w:rPr>
        <w:t>Topic: 9 Account-Based Plans: Part I</w:t>
      </w:r>
    </w:p>
    <w:p>
      <w:pPr>
        <w:pStyle w:val="Normal"/>
      </w:pPr>
      <w:r>
        <w:rPr/>
        <w:t>6. Which employer can spon</w:t>
      </w:r>
      <w:r>
        <w:rPr/>
        <w:t>sor a QSEHRA?</w:t>
      </w:r>
    </w:p>
    <w:p>
      <w:pPr>
        <w:pStyle w:val="Normal"/>
      </w:pPr>
      <w:r>
        <w:rPr/>
        <w:t>A. Employer B has 40</w:t>
      </w:r>
      <w:r>
        <w:rPr/>
        <w:t xml:space="preserve"> employees and does not offer a group health insurance plan. </w:t>
      </w:r>
    </w:p>
    <w:p>
      <w:pPr>
        <w:jc w:val="left"/>
      </w:pPr>
      <w:r>
        <w:rPr>
          <w:b/>
          <w:color w:val="000080"/>
        </w:rPr>
        <w:t>Topic: 9 Account-Based Plans: Part I</w:t>
      </w:r>
    </w:p>
    <w:p>
      <w:pPr>
        <w:pStyle w:val="Normal"/>
      </w:pPr>
      <w:r>
        <w:rPr/>
        <w:t>7.</w:t>
      </w:r>
      <w:r>
        <w:rPr/>
        <w:t xml:space="preserve">Which of the following is allowed </w:t>
      </w:r>
      <w:r>
        <w:rPr/>
        <w:t>in a QSEHRA?</w:t>
      </w:r>
    </w:p>
    <w:p>
      <w:pPr>
        <w:pStyle w:val="Normal"/>
      </w:pPr>
      <w:r>
        <w:rPr/>
        <w:t xml:space="preserve">A. Older employees paying higher </w:t>
      </w:r>
      <w:r>
        <w:rPr/>
        <w:t>health insurance premiums receive more than younger employees.</w:t>
      </w:r>
    </w:p>
    <w:p>
      <w:pPr>
        <w:pStyle w:val="Normal"/>
      </w:pPr>
    </w:p>
    <w:p>
      <w:pPr>
        <w:pStyle w:val="Normal"/>
      </w:pPr>
      <w:r>
        <w:rPr/>
        <w:t>Chapter 10:</w:t>
      </w:r>
    </w:p>
    <w:p>
      <w:pPr>
        <w:jc w:val="left"/>
      </w:pPr>
      <w:r>
        <w:rPr>
          <w:b/>
          <w:color w:val="000080"/>
        </w:rPr>
        <w:t>Topic: 10 Account-Based Plans: Part II</w:t>
      </w:r>
    </w:p>
    <w:p>
      <w:pPr>
        <w:pStyle w:val="Normal"/>
      </w:pPr>
      <w:r>
        <w:rPr/>
        <w:t>1.</w:t>
      </w:r>
      <w:r>
        <w:rPr/>
        <w:t>which statement is true about health savings accounts (HSAs)?</w:t>
      </w:r>
    </w:p>
    <w:p>
      <w:pPr>
        <w:pStyle w:val="Normal"/>
      </w:pPr>
      <w:r>
        <w:rPr/>
        <w:t>a.</w:t>
      </w:r>
      <w:r>
        <w:rPr/>
        <w:t>Money</w:t>
      </w:r>
      <w:r>
        <w:rPr/>
        <w:t xml:space="preserve"> can be withdrawn for non-health care expenses, but it is </w:t>
      </w:r>
      <w:r>
        <w:rPr/>
        <w:t xml:space="preserve">taxable. </w:t>
      </w:r>
    </w:p>
    <w:p>
      <w:pPr>
        <w:jc w:val="left"/>
      </w:pPr>
      <w:r>
        <w:rPr>
          <w:b/>
          <w:color w:val="000080"/>
        </w:rPr>
        <w:t>Topic: 10 Account-Based Plans: Part II</w:t>
      </w:r>
    </w:p>
    <w:p>
      <w:pPr>
        <w:pStyle w:val="Normal"/>
      </w:pPr>
      <w:r>
        <w:rPr/>
        <w:t xml:space="preserve">2. who is eligible to contribute to a health savings </w:t>
      </w:r>
      <w:r>
        <w:rPr/>
        <w:t>account?</w:t>
      </w:r>
    </w:p>
    <w:p>
      <w:pPr>
        <w:pStyle w:val="Normal"/>
      </w:pPr>
      <w:r>
        <w:rPr/>
        <w:t>a.Isabel</w:t>
      </w:r>
      <w:r>
        <w:rPr/>
        <w:t xml:space="preserve"> has a qualified </w:t>
      </w:r>
      <w:r>
        <w:rPr/>
        <w:t xml:space="preserve">high deductible health plan and also dental and vision care plans. </w:t>
      </w:r>
    </w:p>
    <w:p>
      <w:pPr>
        <w:jc w:val="left"/>
      </w:pPr>
      <w:r>
        <w:rPr>
          <w:b/>
          <w:color w:val="000080"/>
        </w:rPr>
        <w:t>Topic: 10 Account-Based Plans: Part II</w:t>
      </w:r>
    </w:p>
    <w:p>
      <w:pPr>
        <w:pStyle w:val="Normal"/>
      </w:pPr>
      <w:r>
        <w:rPr/>
        <w:t xml:space="preserve">3. </w:t>
      </w:r>
      <w:r>
        <w:rPr/>
        <w:t>which premiums can be paid tax -free with HSA funds?</w:t>
      </w:r>
    </w:p>
    <w:p>
      <w:pPr>
        <w:pStyle w:val="Normal"/>
      </w:pPr>
      <w:r>
        <w:rPr/>
        <w:t>a.</w:t>
      </w:r>
      <w:r>
        <w:rPr/>
        <w:t xml:space="preserve"> Medicare advantages.</w:t>
      </w:r>
    </w:p>
    <w:p>
      <w:pPr>
        <w:jc w:val="left"/>
      </w:pPr>
      <w:r>
        <w:rPr>
          <w:b/>
          <w:color w:val="000080"/>
        </w:rPr>
        <w:t>Topic: 10 Account-Based Plans: Part II</w:t>
      </w:r>
    </w:p>
    <w:p>
      <w:pPr>
        <w:pStyle w:val="Normal"/>
      </w:pPr>
      <w:r>
        <w:rPr/>
        <w:t>4.</w:t>
      </w:r>
      <w:r>
        <w:rPr/>
        <w:t xml:space="preserve">Can </w:t>
      </w:r>
      <w:r>
        <w:rPr/>
        <w:t xml:space="preserve">a person use Has funds </w:t>
      </w:r>
      <w:r>
        <w:rPr/>
        <w:t>to pay non-health-related expenses or premiums?</w:t>
      </w:r>
    </w:p>
    <w:p>
      <w:pPr>
        <w:pStyle w:val="Normal"/>
      </w:pPr>
      <w:r>
        <w:rPr/>
        <w:t>A.</w:t>
      </w:r>
      <w:r>
        <w:rPr/>
        <w:t xml:space="preserve"> </w:t>
      </w:r>
      <w:r>
        <w:rPr/>
        <w:t>Yes,</w:t>
      </w:r>
      <w:r>
        <w:rPr/>
        <w:t>she</w:t>
      </w:r>
      <w:r>
        <w:rPr/>
        <w:t xml:space="preserve"> may but she must pay income tax and (if she under 65) </w:t>
      </w:r>
      <w:r>
        <w:rPr/>
        <w:t xml:space="preserve">an excise tax. </w:t>
      </w:r>
    </w:p>
    <w:p>
      <w:pPr>
        <w:jc w:val="left"/>
      </w:pPr>
      <w:r>
        <w:rPr>
          <w:b/>
          <w:color w:val="000080"/>
        </w:rPr>
        <w:t>Topic: 10 Account-Based Plans: Part II</w:t>
      </w:r>
    </w:p>
    <w:p>
      <w:pPr>
        <w:pStyle w:val="Normal"/>
      </w:pPr>
      <w:r>
        <w:rPr/>
        <w:t xml:space="preserve">5. Which tax -advantages </w:t>
      </w:r>
      <w:r>
        <w:rPr/>
        <w:t>account is/are never portable?</w:t>
      </w:r>
    </w:p>
    <w:p>
      <w:pPr>
        <w:pStyle w:val="Normal"/>
      </w:pPr>
      <w:r>
        <w:rPr/>
        <w:t>a.FSA</w:t>
      </w:r>
      <w:r>
        <w:rPr/>
        <w:t xml:space="preserve"> only. </w:t>
      </w:r>
    </w:p>
    <w:p>
      <w:pPr>
        <w:jc w:val="left"/>
      </w:pPr>
      <w:r>
        <w:rPr>
          <w:b/>
          <w:color w:val="000080"/>
        </w:rPr>
        <w:t>Topic: 10 Account-Based Plans: Part II</w:t>
      </w:r>
    </w:p>
    <w:p>
      <w:pPr>
        <w:pStyle w:val="Normal"/>
      </w:pPr>
      <w:r>
        <w:rPr/>
        <w:t>6.</w:t>
      </w:r>
      <w:r>
        <w:rPr/>
        <w:t>Which tax-</w:t>
      </w:r>
      <w:r>
        <w:rPr/>
        <w:t xml:space="preserve">advantages accounts </w:t>
      </w:r>
      <w:r>
        <w:rPr/>
        <w:t>do/does not allow employee contributions?</w:t>
      </w:r>
    </w:p>
    <w:p>
      <w:pPr>
        <w:pStyle w:val="Normal"/>
      </w:pPr>
      <w:r>
        <w:rPr/>
        <w:t xml:space="preserve">a. HRA only. </w:t>
      </w:r>
    </w:p>
    <w:p>
      <w:pPr>
        <w:jc w:val="left"/>
      </w:pPr>
      <w:r>
        <w:rPr>
          <w:b/>
          <w:color w:val="000080"/>
        </w:rPr>
        <w:t>Topic: 10 Account-Based Plans: Part II</w:t>
      </w:r>
    </w:p>
    <w:p>
      <w:pPr>
        <w:pStyle w:val="Normal"/>
      </w:pPr>
      <w:r>
        <w:rPr/>
        <w:t>7.</w:t>
      </w:r>
      <w:r>
        <w:rPr/>
        <w:t xml:space="preserve"> Which tax-advantages accounts</w:t>
      </w:r>
      <w:r>
        <w:rPr/>
        <w:t xml:space="preserve"> can be set up by an individual, without employer </w:t>
      </w:r>
      <w:r>
        <w:rPr/>
        <w:t>involvement?</w:t>
      </w:r>
    </w:p>
    <w:p>
      <w:pPr>
        <w:pStyle w:val="Normal"/>
      </w:pPr>
      <w:r>
        <w:rPr/>
        <w:t xml:space="preserve">a. HAS only. </w:t>
      </w:r>
    </w:p>
    <w:p>
      <w:pPr>
        <w:pStyle w:val="Normal"/>
      </w:pPr>
      <w:r>
        <w:rPr/>
        <w:t>Chapter 1</w:t>
      </w:r>
      <w:r>
        <w:rPr/>
        <w:t>1</w:t>
      </w:r>
      <w:r>
        <w:rPr/>
        <w:t xml:space="preserve"> &amp;</w:t>
      </w:r>
      <w:r>
        <w:rPr/>
        <w:t xml:space="preserve">12 </w:t>
      </w:r>
      <w:r>
        <w:rPr/>
        <w:t>:</w:t>
      </w:r>
    </w:p>
    <w:p>
      <w:pPr>
        <w:jc w:val="left"/>
      </w:pPr>
      <w:r>
        <w:rPr>
          <w:b/>
          <w:color w:val="000080"/>
        </w:rPr>
        <w:t>Topic: 11 Provider Organizations and Compensation Models</w:t>
      </w:r>
    </w:p>
    <w:p>
      <w:pPr>
        <w:pStyle w:val="Normal"/>
      </w:pPr>
      <w:r>
        <w:rPr/>
        <w:t>1.</w:t>
      </w:r>
      <w:r>
        <w:rPr/>
        <w:t xml:space="preserve">Two </w:t>
      </w:r>
      <w:r>
        <w:rPr/>
        <w:t xml:space="preserve">independent organizations are joined </w:t>
      </w:r>
      <w:r>
        <w:rPr/>
        <w:t xml:space="preserve">into </w:t>
      </w:r>
      <w:r>
        <w:rPr/>
        <w:t>one entity under common ownership and control</w:t>
      </w:r>
      <w:r>
        <w:rPr/>
        <w:t xml:space="preserve">. This is best </w:t>
      </w:r>
      <w:r>
        <w:rPr/>
        <w:t xml:space="preserve">described </w:t>
      </w:r>
      <w:r>
        <w:rPr/>
        <w:t xml:space="preserve">as an example </w:t>
      </w:r>
      <w:r>
        <w:rPr/>
        <w:t>of ?</w:t>
      </w:r>
    </w:p>
    <w:p>
      <w:pPr>
        <w:pStyle w:val="Normal"/>
      </w:pPr>
      <w:r>
        <w:rPr/>
        <w:t>A.S</w:t>
      </w:r>
      <w:r>
        <w:rPr/>
        <w:t>tructural</w:t>
      </w:r>
      <w:r>
        <w:rPr/>
        <w:t xml:space="preserve"> </w:t>
      </w:r>
      <w:r>
        <w:rPr/>
        <w:t xml:space="preserve">integration </w:t>
      </w:r>
    </w:p>
    <w:p>
      <w:pPr>
        <w:jc w:val="left"/>
      </w:pPr>
      <w:r>
        <w:rPr>
          <w:b/>
          <w:color w:val="000080"/>
        </w:rPr>
        <w:t>Topic: 11 Provider Organizations and Compensation Models</w:t>
      </w:r>
    </w:p>
    <w:p>
      <w:pPr>
        <w:pStyle w:val="Normal"/>
      </w:pPr>
      <w:r>
        <w:rPr/>
        <w:t xml:space="preserve">2.An example </w:t>
      </w:r>
      <w:r>
        <w:rPr/>
        <w:t xml:space="preserve">of partial structural </w:t>
      </w:r>
      <w:r>
        <w:rPr/>
        <w:t>Inte</w:t>
      </w:r>
      <w:r>
        <w:rPr/>
        <w:t>gration is?</w:t>
      </w:r>
    </w:p>
    <w:p>
      <w:pPr>
        <w:pStyle w:val="Normal"/>
      </w:pPr>
      <w:r>
        <w:rPr/>
        <w:t>a.A</w:t>
      </w:r>
      <w:r>
        <w:rPr/>
        <w:t xml:space="preserve"> joint venture.</w:t>
      </w:r>
    </w:p>
    <w:p>
      <w:pPr>
        <w:jc w:val="left"/>
      </w:pPr>
      <w:r>
        <w:rPr>
          <w:b/>
          <w:color w:val="000080"/>
        </w:rPr>
        <w:t>Topic: 11 Provider Organizations and Compensation Models</w:t>
      </w:r>
    </w:p>
    <w:p>
      <w:pPr>
        <w:pStyle w:val="Normal"/>
      </w:pPr>
      <w:r>
        <w:rPr/>
        <w:t>3.</w:t>
      </w:r>
      <w:r>
        <w:rPr/>
        <w:t xml:space="preserve">A number of physicians </w:t>
      </w:r>
      <w:r>
        <w:rPr/>
        <w:t xml:space="preserve">join together and combine their </w:t>
      </w:r>
      <w:r>
        <w:rPr/>
        <w:t xml:space="preserve">billing </w:t>
      </w:r>
      <w:r>
        <w:rPr/>
        <w:t xml:space="preserve">and collections operations. This is example </w:t>
      </w:r>
      <w:r>
        <w:rPr/>
        <w:t>of ?</w:t>
      </w:r>
    </w:p>
    <w:p>
      <w:pPr>
        <w:pStyle w:val="Normal"/>
      </w:pPr>
      <w:r>
        <w:rPr/>
        <w:t>a.Partial</w:t>
      </w:r>
      <w:r>
        <w:rPr/>
        <w:t xml:space="preserve"> </w:t>
      </w:r>
      <w:r>
        <w:rPr/>
        <w:t xml:space="preserve">operational Integration. </w:t>
      </w:r>
    </w:p>
    <w:p>
      <w:pPr>
        <w:jc w:val="left"/>
      </w:pPr>
      <w:r>
        <w:rPr>
          <w:b/>
          <w:color w:val="000080"/>
        </w:rPr>
        <w:t>Topic: 11 Provider Organizations and Compensation Models</w:t>
      </w:r>
    </w:p>
    <w:p>
      <w:pPr>
        <w:pStyle w:val="Normal"/>
      </w:pPr>
      <w:r>
        <w:rPr/>
        <w:t>4.Which phy</w:t>
      </w:r>
      <w:r>
        <w:rPr/>
        <w:t xml:space="preserve">sician – hospital model </w:t>
      </w:r>
      <w:r>
        <w:rPr/>
        <w:t xml:space="preserve">is the least </w:t>
      </w:r>
      <w:r>
        <w:rPr/>
        <w:t>integrated</w:t>
      </w:r>
      <w:r>
        <w:rPr/>
        <w:t>?</w:t>
      </w:r>
    </w:p>
    <w:p>
      <w:pPr>
        <w:pStyle w:val="Normal"/>
      </w:pPr>
      <w:r>
        <w:rPr/>
        <w:t>a.</w:t>
      </w:r>
      <w:r>
        <w:rPr/>
        <w:t>The</w:t>
      </w:r>
      <w:r>
        <w:rPr/>
        <w:t xml:space="preserve"> physician- hospital </w:t>
      </w:r>
      <w:r>
        <w:rPr/>
        <w:t>Organization</w:t>
      </w:r>
      <w:r>
        <w:rPr/>
        <w:t xml:space="preserve"> (PHO)</w:t>
      </w:r>
    </w:p>
    <w:p>
      <w:pPr>
        <w:jc w:val="left"/>
      </w:pPr>
      <w:r>
        <w:rPr>
          <w:b/>
          <w:color w:val="000080"/>
        </w:rPr>
        <w:t>Topic: 11 Provider Organizations and Compensation Models</w:t>
      </w:r>
    </w:p>
    <w:p>
      <w:pPr>
        <w:pStyle w:val="Normal"/>
      </w:pPr>
      <w:r>
        <w:rPr/>
        <w:t>5.</w:t>
      </w:r>
      <w:r>
        <w:rPr/>
        <w:t xml:space="preserve"> For a </w:t>
      </w:r>
      <w:r>
        <w:rPr/>
        <w:t>physician, what</w:t>
      </w:r>
      <w:r>
        <w:rPr/>
        <w:t xml:space="preserve"> is a dis</w:t>
      </w:r>
      <w:r>
        <w:rPr/>
        <w:t>advantages of provider integration?</w:t>
      </w:r>
    </w:p>
    <w:p>
      <w:pPr>
        <w:pStyle w:val="Normal"/>
      </w:pPr>
      <w:r>
        <w:rPr/>
        <w:t>a.A</w:t>
      </w:r>
      <w:r>
        <w:rPr/>
        <w:t xml:space="preserve"> loss of a </w:t>
      </w:r>
      <w:r>
        <w:rPr/>
        <w:t xml:space="preserve">professional autonomy. </w:t>
      </w:r>
    </w:p>
    <w:p>
      <w:pPr>
        <w:jc w:val="left"/>
      </w:pPr>
      <w:r>
        <w:rPr>
          <w:b/>
          <w:color w:val="000080"/>
        </w:rPr>
        <w:t>Topic: 11 Provider Organizations and Compensation Models</w:t>
      </w:r>
    </w:p>
    <w:p>
      <w:pPr>
        <w:pStyle w:val="Normal"/>
      </w:pPr>
      <w:r>
        <w:rPr/>
        <w:t xml:space="preserve">6.Which </w:t>
      </w:r>
      <w:r>
        <w:rPr/>
        <w:t>physician – only model is the least integrated?</w:t>
      </w:r>
    </w:p>
    <w:p>
      <w:pPr>
        <w:pStyle w:val="Normal"/>
      </w:pPr>
      <w:r>
        <w:rPr/>
        <w:t>a.</w:t>
      </w:r>
      <w:r>
        <w:rPr/>
        <w:t>the</w:t>
      </w:r>
      <w:r>
        <w:rPr/>
        <w:t xml:space="preserve"> independent practice association (IPA)</w:t>
      </w:r>
      <w:r>
        <w:rPr/>
        <w:t>.</w:t>
      </w:r>
    </w:p>
    <w:p>
      <w:pPr>
        <w:jc w:val="left"/>
      </w:pPr>
      <w:r>
        <w:rPr>
          <w:b/>
          <w:color w:val="000080"/>
        </w:rPr>
        <w:t>Topic: 11 Provider Organizations and Compensation Models</w:t>
      </w:r>
    </w:p>
    <w:p>
      <w:pPr>
        <w:pStyle w:val="Normal"/>
      </w:pPr>
      <w:r>
        <w:rPr/>
        <w:t xml:space="preserve">7.What does an IPA generally </w:t>
      </w:r>
      <w:r>
        <w:rPr/>
        <w:t>do for its member physicians?</w:t>
      </w:r>
    </w:p>
    <w:p>
      <w:pPr>
        <w:pStyle w:val="Normal"/>
      </w:pPr>
      <w:r>
        <w:rPr/>
        <w:t>a. Negoti</w:t>
      </w:r>
      <w:r>
        <w:rPr/>
        <w:t xml:space="preserve">ates </w:t>
      </w:r>
      <w:r>
        <w:rPr/>
        <w:t xml:space="preserve">contracts </w:t>
      </w:r>
      <w:r>
        <w:rPr/>
        <w:t>with health plans</w:t>
      </w:r>
    </w:p>
    <w:p>
      <w:pPr>
        <w:jc w:val="left"/>
      </w:pPr>
      <w:r>
        <w:rPr>
          <w:b/>
          <w:color w:val="000080"/>
        </w:rPr>
        <w:t>Topic: 11 Provider Organizations and Compensation Models</w:t>
      </w:r>
    </w:p>
    <w:p>
      <w:pPr>
        <w:pStyle w:val="Normal"/>
      </w:pPr>
      <w:r>
        <w:rPr/>
        <w:t>8.</w:t>
      </w:r>
      <w:r>
        <w:rPr/>
        <w:t>What is the structure of most IPAs?</w:t>
      </w:r>
    </w:p>
    <w:p>
      <w:pPr>
        <w:pStyle w:val="Normal"/>
      </w:pPr>
      <w:r>
        <w:rPr/>
        <w:t>a.</w:t>
      </w:r>
      <w:r>
        <w:rPr/>
        <w:t xml:space="preserve"> Physicians contract with </w:t>
      </w:r>
      <w:r>
        <w:rPr/>
        <w:t xml:space="preserve">the IPA, and the </w:t>
      </w:r>
      <w:r>
        <w:rPr/>
        <w:t xml:space="preserve">IPAs contract with health plans. </w:t>
      </w:r>
    </w:p>
    <w:p>
      <w:pPr>
        <w:jc w:val="left"/>
      </w:pPr>
      <w:r>
        <w:rPr>
          <w:b/>
          <w:color w:val="000080"/>
        </w:rPr>
        <w:t>Topic: 11 Provider Organizations and Compensation Models</w:t>
      </w:r>
    </w:p>
    <w:p>
      <w:pPr>
        <w:pStyle w:val="Normal"/>
      </w:pPr>
      <w:r>
        <w:rPr/>
        <w:t xml:space="preserve">9.If an IPA </w:t>
      </w:r>
      <w:r>
        <w:rPr/>
        <w:t xml:space="preserve">spends more than $80,000 a year providing care to a single </w:t>
      </w:r>
      <w:r>
        <w:rPr/>
        <w:t xml:space="preserve">individual, an insurance company covers </w:t>
      </w:r>
      <w:r>
        <w:rPr/>
        <w:t>any amount over $80,000. This is called?</w:t>
      </w:r>
    </w:p>
    <w:p>
      <w:pPr>
        <w:pStyle w:val="Normal"/>
      </w:pPr>
      <w:r>
        <w:rPr/>
        <w:t>a.</w:t>
      </w:r>
      <w:r>
        <w:rPr/>
        <w:t>Stoploss</w:t>
      </w:r>
      <w:r>
        <w:rPr/>
        <w:t xml:space="preserve"> insurance. </w:t>
      </w:r>
    </w:p>
    <w:p>
      <w:pPr>
        <w:jc w:val="left"/>
      </w:pPr>
      <w:r>
        <w:rPr>
          <w:b/>
          <w:color w:val="000080"/>
        </w:rPr>
        <w:t>Topic: 11 Provider Organizations and Compensation Models</w:t>
      </w:r>
    </w:p>
    <w:p>
      <w:pPr>
        <w:pStyle w:val="Normal"/>
      </w:pPr>
      <w:r>
        <w:rPr/>
        <w:t xml:space="preserve">10.What is the main </w:t>
      </w:r>
      <w:r>
        <w:rPr/>
        <w:t xml:space="preserve">difference between </w:t>
      </w:r>
      <w:r>
        <w:rPr/>
        <w:t xml:space="preserve">a group practice without </w:t>
      </w:r>
      <w:r>
        <w:rPr/>
        <w:t xml:space="preserve">walls (GPWW) and an independent practice </w:t>
      </w:r>
      <w:r>
        <w:rPr/>
        <w:t>association</w:t>
      </w:r>
      <w:r>
        <w:rPr/>
        <w:t xml:space="preserve"> </w:t>
      </w:r>
      <w:r>
        <w:rPr/>
        <w:t>(IPA)?</w:t>
      </w:r>
    </w:p>
    <w:p>
      <w:pPr>
        <w:pStyle w:val="Normal"/>
      </w:pPr>
      <w:r>
        <w:rPr/>
        <w:t>a.</w:t>
      </w:r>
      <w:r>
        <w:rPr/>
        <w:t xml:space="preserve"> A GPWW handles business operations for member but an IPA </w:t>
      </w:r>
      <w:r>
        <w:rPr/>
        <w:t>doesnot</w:t>
      </w:r>
      <w:r>
        <w:rPr/>
        <w:t xml:space="preserve">. </w:t>
      </w:r>
    </w:p>
    <w:p>
      <w:pPr>
        <w:jc w:val="left"/>
      </w:pPr>
      <w:r>
        <w:rPr>
          <w:b/>
          <w:color w:val="000080"/>
        </w:rPr>
        <w:t>Topic: 11 Provider Organizations and Compensation Models</w:t>
      </w:r>
    </w:p>
    <w:p>
      <w:pPr>
        <w:pStyle w:val="Normal"/>
      </w:pPr>
      <w:r>
        <w:rPr/>
        <w:t>11.</w:t>
      </w:r>
      <w:r>
        <w:rPr/>
        <w:t xml:space="preserve">The main </w:t>
      </w:r>
      <w:r>
        <w:rPr/>
        <w:t xml:space="preserve">purpose of a management services organization (MSO) is </w:t>
      </w:r>
      <w:r>
        <w:rPr/>
        <w:t>to ?</w:t>
      </w:r>
    </w:p>
    <w:p>
      <w:pPr>
        <w:pStyle w:val="Normal"/>
      </w:pPr>
      <w:r>
        <w:rPr/>
        <w:t>a.</w:t>
      </w:r>
      <w:r>
        <w:rPr/>
        <w:t xml:space="preserve"> Provide management and </w:t>
      </w:r>
      <w:r>
        <w:rPr/>
        <w:t>administrative</w:t>
      </w:r>
      <w:r>
        <w:rPr/>
        <w:t xml:space="preserve"> services to physician.</w:t>
      </w:r>
    </w:p>
    <w:p>
      <w:pPr>
        <w:jc w:val="left"/>
      </w:pPr>
      <w:r>
        <w:rPr>
          <w:b/>
          <w:color w:val="000080"/>
        </w:rPr>
        <w:t>Topic: 11 Provider Organizations and Compensation Models</w:t>
      </w:r>
    </w:p>
    <w:p>
      <w:pPr>
        <w:pStyle w:val="Normal"/>
      </w:pPr>
      <w:r>
        <w:rPr/>
        <w:t>12.</w:t>
      </w:r>
      <w:r>
        <w:rPr/>
        <w:t>How does a phys</w:t>
      </w:r>
      <w:r>
        <w:rPr/>
        <w:t xml:space="preserve">ician practice management (PPM) company differ </w:t>
      </w:r>
      <w:r>
        <w:rPr/>
        <w:t>from a regular MSO?</w:t>
      </w:r>
    </w:p>
    <w:p>
      <w:pPr>
        <w:pStyle w:val="Normal"/>
      </w:pPr>
      <w:r>
        <w:rPr/>
        <w:t>A.</w:t>
      </w:r>
      <w:r>
        <w:rPr/>
        <w:t xml:space="preserve"> It purchases physician</w:t>
      </w:r>
      <w:r>
        <w:rPr/>
        <w:t>’s entire practices.</w:t>
      </w:r>
    </w:p>
    <w:p>
      <w:pPr>
        <w:jc w:val="left"/>
      </w:pPr>
      <w:r>
        <w:rPr>
          <w:b/>
          <w:color w:val="000080"/>
        </w:rPr>
        <w:t>Topic: 11 Provider Organizations and Compensation Models</w:t>
      </w:r>
    </w:p>
    <w:p>
      <w:pPr>
        <w:pStyle w:val="Normal"/>
      </w:pPr>
      <w:r>
        <w:rPr/>
        <w:t xml:space="preserve">13.what is the primary </w:t>
      </w:r>
      <w:r>
        <w:rPr/>
        <w:t xml:space="preserve">purpose of a physician </w:t>
      </w:r>
      <w:r>
        <w:rPr/>
        <w:t>–</w:t>
      </w:r>
      <w:r>
        <w:rPr/>
        <w:t xml:space="preserve"> </w:t>
      </w:r>
      <w:r>
        <w:rPr/>
        <w:t>hospital organization (PHO)?</w:t>
      </w:r>
    </w:p>
    <w:p>
      <w:pPr>
        <w:pStyle w:val="Normal"/>
      </w:pPr>
      <w:r>
        <w:rPr/>
        <w:t>a.</w:t>
      </w:r>
      <w:r>
        <w:rPr/>
        <w:t xml:space="preserve"> Contracting with health plans and marketing. </w:t>
      </w:r>
    </w:p>
    <w:p>
      <w:pPr>
        <w:jc w:val="left"/>
      </w:pPr>
      <w:r>
        <w:rPr>
          <w:b/>
          <w:color w:val="000080"/>
        </w:rPr>
        <w:t>Topic: 11 Provider Organizations and Compensation Models</w:t>
      </w:r>
    </w:p>
    <w:p>
      <w:pPr>
        <w:pStyle w:val="Normal"/>
      </w:pPr>
      <w:r>
        <w:rPr/>
        <w:t xml:space="preserve">14. </w:t>
      </w:r>
      <w:r>
        <w:rPr/>
        <w:t xml:space="preserve">when a physician – hospital organization (PHO) </w:t>
      </w:r>
      <w:r>
        <w:rPr/>
        <w:t>is formed, physician practices?</w:t>
      </w:r>
    </w:p>
    <w:p>
      <w:pPr>
        <w:pStyle w:val="Normal"/>
      </w:pPr>
      <w:r>
        <w:rPr/>
        <w:t xml:space="preserve">a. Continue to be owned </w:t>
      </w:r>
      <w:r>
        <w:rPr/>
        <w:t>and operated by the physician.</w:t>
      </w:r>
    </w:p>
    <w:p>
      <w:pPr>
        <w:jc w:val="left"/>
      </w:pPr>
      <w:r>
        <w:rPr>
          <w:b/>
          <w:color w:val="000080"/>
        </w:rPr>
        <w:t>Topic: 11 Provider Organizations and Compensation Models</w:t>
      </w:r>
    </w:p>
    <w:p>
      <w:pPr>
        <w:pStyle w:val="Normal"/>
      </w:pPr>
      <w:r>
        <w:rPr/>
        <w:t>15.</w:t>
      </w:r>
      <w:r>
        <w:rPr/>
        <w:t xml:space="preserve"> </w:t>
      </w:r>
      <w:r>
        <w:rPr/>
        <w:t xml:space="preserve">A hospital allows any </w:t>
      </w:r>
      <w:r>
        <w:rPr/>
        <w:t>of its admitting physicians to join its PHO. This is example of?</w:t>
      </w:r>
    </w:p>
    <w:p>
      <w:pPr>
        <w:pStyle w:val="Normal"/>
      </w:pPr>
      <w:r>
        <w:rPr/>
        <w:t>a.</w:t>
      </w:r>
      <w:r>
        <w:rPr/>
        <w:t xml:space="preserve"> An open PHO. </w:t>
      </w:r>
    </w:p>
    <w:p>
      <w:pPr>
        <w:jc w:val="left"/>
      </w:pPr>
      <w:r>
        <w:rPr>
          <w:b/>
          <w:color w:val="000080"/>
        </w:rPr>
        <w:t>Topic: 11 Provider Organizations and Compensation Models</w:t>
      </w:r>
    </w:p>
    <w:p>
      <w:pPr>
        <w:pStyle w:val="Normal"/>
      </w:pPr>
      <w:r>
        <w:rPr/>
        <w:t xml:space="preserve">16. An </w:t>
      </w:r>
      <w:r>
        <w:rPr/>
        <w:t xml:space="preserve">integrated delivery system (IDS) may or may not be highly </w:t>
      </w:r>
      <w:r>
        <w:rPr/>
        <w:t>integrated?</w:t>
      </w:r>
    </w:p>
    <w:p>
      <w:pPr>
        <w:pStyle w:val="Normal"/>
      </w:pPr>
      <w:r>
        <w:rPr/>
        <w:t xml:space="preserve">a. </w:t>
      </w:r>
      <w:r>
        <w:rPr/>
        <w:t>Structurally.</w:t>
      </w:r>
    </w:p>
    <w:p>
      <w:pPr>
        <w:jc w:val="left"/>
      </w:pPr>
      <w:r>
        <w:rPr>
          <w:b/>
          <w:color w:val="000080"/>
        </w:rPr>
        <w:t>Topic: 11 Provider Organizations and Compensation Models</w:t>
      </w:r>
    </w:p>
    <w:p>
      <w:pPr>
        <w:pStyle w:val="Normal"/>
      </w:pPr>
      <w:r>
        <w:rPr/>
        <w:t xml:space="preserve">17.what is </w:t>
      </w:r>
      <w:r>
        <w:rPr/>
        <w:t>the purpose of a medical foundation?</w:t>
      </w:r>
    </w:p>
    <w:p>
      <w:pPr>
        <w:pStyle w:val="Normal"/>
      </w:pPr>
      <w:r>
        <w:rPr/>
        <w:t>a.To</w:t>
      </w:r>
      <w:r>
        <w:rPr/>
        <w:t xml:space="preserve"> set up something </w:t>
      </w:r>
      <w:r>
        <w:rPr/>
        <w:t xml:space="preserve">similar to an integrated delivery system in states </w:t>
      </w:r>
      <w:r>
        <w:rPr/>
        <w:t>that do not allow corporations to buy physician</w:t>
      </w:r>
      <w:r>
        <w:rPr/>
        <w:t xml:space="preserve"> practices. </w:t>
      </w:r>
    </w:p>
    <w:p>
      <w:pPr>
        <w:jc w:val="left"/>
      </w:pPr>
      <w:r>
        <w:rPr>
          <w:b/>
          <w:color w:val="000080"/>
        </w:rPr>
        <w:t>Topic: 11 Provider Organizations and Compensation Models</w:t>
      </w:r>
    </w:p>
    <w:p>
      <w:pPr>
        <w:pStyle w:val="Normal"/>
      </w:pPr>
      <w:r>
        <w:rPr/>
        <w:t>18.</w:t>
      </w:r>
      <w:r>
        <w:rPr/>
        <w:t xml:space="preserve"> Compensation </w:t>
      </w:r>
      <w:r>
        <w:rPr/>
        <w:t>models for accountable care orga</w:t>
      </w:r>
      <w:r>
        <w:rPr/>
        <w:t>nizations (ACOs) typically?</w:t>
      </w:r>
    </w:p>
    <w:p>
      <w:pPr>
        <w:pStyle w:val="Normal"/>
      </w:pPr>
      <w:r>
        <w:rPr/>
        <w:t xml:space="preserve">a. Involve </w:t>
      </w:r>
      <w:r>
        <w:rPr/>
        <w:t xml:space="preserve">shared savings and assumption of risk – </w:t>
      </w:r>
      <w:r>
        <w:rPr/>
        <w:t>upside</w:t>
      </w:r>
      <w:r>
        <w:rPr/>
        <w:t>,downside</w:t>
      </w:r>
      <w:r>
        <w:rPr/>
        <w:t xml:space="preserve">, or both. </w:t>
      </w:r>
    </w:p>
    <w:p>
      <w:pPr>
        <w:jc w:val="left"/>
      </w:pPr>
      <w:r>
        <w:rPr>
          <w:b/>
          <w:color w:val="000080"/>
        </w:rPr>
        <w:t>Topic: 11 Provider Organizations and Compensation Models</w:t>
      </w:r>
    </w:p>
    <w:p>
      <w:pPr>
        <w:pStyle w:val="Normal"/>
      </w:pPr>
      <w:r>
        <w:rPr/>
        <w:t xml:space="preserve">19. a healthcare delivery </w:t>
      </w:r>
      <w:r>
        <w:rPr/>
        <w:t xml:space="preserve">model based </w:t>
      </w:r>
      <w:r>
        <w:rPr/>
        <w:t xml:space="preserve">on each </w:t>
      </w:r>
      <w:r>
        <w:rPr/>
        <w:t xml:space="preserve">patient having a personal physician who is responsible </w:t>
      </w:r>
      <w:r>
        <w:rPr/>
        <w:t xml:space="preserve">for providing or coordinating her care on </w:t>
      </w:r>
      <w:r>
        <w:rPr/>
        <w:t>a</w:t>
      </w:r>
      <w:r>
        <w:rPr/>
        <w:t xml:space="preserve"> ongoing basis </w:t>
      </w:r>
      <w:r>
        <w:rPr/>
        <w:t>of ?</w:t>
      </w:r>
    </w:p>
    <w:p>
      <w:pPr>
        <w:pStyle w:val="Normal"/>
      </w:pPr>
      <w:r>
        <w:rPr/>
        <w:t xml:space="preserve">a. a patient </w:t>
      </w:r>
      <w:r>
        <w:rPr/>
        <w:t>– centered, medical home (P</w:t>
      </w:r>
      <w:r>
        <w:rPr/>
        <w:t>CMH)</w:t>
      </w:r>
    </w:p>
    <w:p>
      <w:pPr>
        <w:jc w:val="left"/>
      </w:pPr>
      <w:r>
        <w:rPr>
          <w:b/>
          <w:color w:val="000080"/>
        </w:rPr>
        <w:t>Topic: 11 Provider Organizations and Compensation Models</w:t>
      </w:r>
    </w:p>
    <w:p>
      <w:pPr>
        <w:pStyle w:val="Normal"/>
      </w:pPr>
      <w:r>
        <w:rPr/>
        <w:t>20.The Affor</w:t>
      </w:r>
      <w:r>
        <w:rPr/>
        <w:t>dable care act?</w:t>
      </w:r>
    </w:p>
    <w:p>
      <w:pPr>
        <w:pStyle w:val="Normal"/>
      </w:pPr>
      <w:r>
        <w:rPr/>
        <w:t xml:space="preserve">a. Promoted </w:t>
      </w:r>
      <w:r>
        <w:rPr/>
        <w:t>accountable</w:t>
      </w:r>
      <w:r>
        <w:rPr/>
        <w:t xml:space="preserve"> care </w:t>
      </w:r>
      <w:r>
        <w:rPr/>
        <w:t>organizations</w:t>
      </w:r>
      <w:r>
        <w:rPr/>
        <w:t xml:space="preserve"> </w:t>
      </w:r>
      <w:r>
        <w:rPr/>
        <w:t>(ACOs).</w:t>
      </w:r>
    </w:p>
    <w:p>
      <w:pPr>
        <w:pStyle w:val="Normal"/>
      </w:pPr>
      <w:r>
        <w:rPr/>
        <w:t xml:space="preserve">21. </w:t>
      </w:r>
      <w:r>
        <w:rPr/>
        <w:t xml:space="preserve">Which of the following statement are correct about the patient </w:t>
      </w:r>
      <w:r>
        <w:rPr/>
        <w:t>-centered medical home (PCMH)</w:t>
      </w:r>
    </w:p>
    <w:p>
      <w:pPr>
        <w:jc w:val="left"/>
      </w:pPr>
      <w:r>
        <w:rPr>
          <w:b/>
          <w:color w:val="000080"/>
        </w:rPr>
        <w:t>Topic: 11 Provider Organizations and Compensation Models</w:t>
      </w:r>
    </w:p>
    <w:p>
      <w:pPr>
        <w:pStyle w:val="Normal"/>
      </w:pPr>
      <w:r>
        <w:rPr/>
        <w:t>Model</w:t>
      </w:r>
      <w:r>
        <w:rPr/>
        <w:t>?</w:t>
      </w:r>
    </w:p>
    <w:p>
      <w:pPr>
        <w:pStyle w:val="Normal"/>
      </w:pPr>
      <w:r>
        <w:rPr/>
        <w:t>a.2,</w:t>
      </w:r>
      <w:r>
        <w:rPr/>
        <w:t>3,&amp;</w:t>
      </w:r>
      <w:r>
        <w:rPr/>
        <w:t>4.</w:t>
      </w:r>
    </w:p>
    <w:p>
      <w:pPr>
        <w:pStyle w:val="Normal"/>
      </w:pPr>
      <w:r>
        <w:rPr/>
      </w:r>
    </w:p>
    <w:p>
      <w:pPr>
        <w:pStyle w:val="Normal"/>
      </w:pPr>
    </w:p>
    <w:p>
      <w:pPr>
        <w:pStyle w:val="Normal"/>
      </w:pPr>
    </w:p>
    <w:p>
      <w:pPr>
        <w:pStyle w:val="Normal"/>
      </w:pPr>
      <w:r>
        <w:rPr/>
        <w:t>Chapter 13:</w:t>
      </w:r>
    </w:p>
    <w:p>
      <w:pPr>
        <w:jc w:val="left"/>
      </w:pPr>
      <w:r>
        <w:rPr>
          <w:b/>
          <w:color w:val="000080"/>
        </w:rPr>
        <w:t>Topic: 13 Utilization Management</w:t>
      </w:r>
    </w:p>
    <w:p>
      <w:pPr>
        <w:pStyle w:val="Normal"/>
      </w:pPr>
      <w:r>
        <w:rPr/>
        <w:t>1.”Market</w:t>
      </w:r>
      <w:r>
        <w:rPr/>
        <w:t xml:space="preserve"> </w:t>
      </w:r>
      <w:r>
        <w:rPr/>
        <w:t>maturity “ refers to the ?</w:t>
      </w:r>
    </w:p>
    <w:p>
      <w:pPr>
        <w:pStyle w:val="Normal"/>
      </w:pPr>
      <w:r>
        <w:rPr/>
        <w:t xml:space="preserve">a. level of health plan </w:t>
      </w:r>
      <w:r>
        <w:rPr/>
        <w:t xml:space="preserve">activity in a market. </w:t>
      </w:r>
    </w:p>
    <w:p>
      <w:pPr>
        <w:jc w:val="left"/>
      </w:pPr>
      <w:r>
        <w:rPr>
          <w:b/>
          <w:color w:val="000080"/>
        </w:rPr>
        <w:t>Topic: 13 Utilization Management</w:t>
      </w:r>
    </w:p>
    <w:p>
      <w:pPr>
        <w:pStyle w:val="Normal"/>
      </w:pPr>
      <w:r>
        <w:rPr/>
        <w:t>2. In market ana</w:t>
      </w:r>
      <w:r>
        <w:rPr/>
        <w:t>lysis, what is considered in re</w:t>
      </w:r>
      <w:r>
        <w:rPr/>
        <w:t>gard to providers?</w:t>
      </w:r>
    </w:p>
    <w:p>
      <w:pPr>
        <w:pStyle w:val="Normal"/>
      </w:pPr>
      <w:r>
        <w:rPr/>
        <w:t>a. Provider number</w:t>
      </w:r>
      <w:r>
        <w:rPr/>
        <w:t xml:space="preserve">, </w:t>
      </w:r>
      <w:r>
        <w:rPr/>
        <w:t xml:space="preserve">Types, </w:t>
      </w:r>
      <w:r>
        <w:rPr/>
        <w:t>locations utilization, costs referral patterns and relationships.</w:t>
      </w:r>
    </w:p>
    <w:p>
      <w:pPr>
        <w:jc w:val="left"/>
      </w:pPr>
      <w:r>
        <w:rPr>
          <w:b/>
          <w:color w:val="000080"/>
        </w:rPr>
        <w:t>Topic: 13 Utilization Management</w:t>
      </w:r>
    </w:p>
    <w:p>
      <w:pPr>
        <w:pStyle w:val="Normal"/>
      </w:pPr>
      <w:r>
        <w:rPr/>
        <w:t xml:space="preserve">3. </w:t>
      </w:r>
      <w:r>
        <w:rPr/>
        <w:t xml:space="preserve">which </w:t>
      </w:r>
      <w:r>
        <w:rPr/>
        <w:t xml:space="preserve">are generally most receptive to adopting and offering </w:t>
      </w:r>
      <w:r>
        <w:rPr/>
        <w:t>a choice of health plans?</w:t>
      </w:r>
    </w:p>
    <w:p>
      <w:pPr>
        <w:pStyle w:val="Normal"/>
      </w:pPr>
      <w:r>
        <w:rPr/>
        <w:t>a.Large</w:t>
      </w:r>
      <w:r>
        <w:rPr/>
        <w:t xml:space="preserve"> employers with </w:t>
      </w:r>
      <w:r>
        <w:rPr/>
        <w:t>1000 or more employees.</w:t>
      </w:r>
    </w:p>
    <w:p>
      <w:pPr>
        <w:jc w:val="left"/>
      </w:pPr>
      <w:r>
        <w:rPr>
          <w:b/>
          <w:color w:val="000080"/>
        </w:rPr>
        <w:t>Topic: 13 Utilization Management</w:t>
      </w:r>
    </w:p>
    <w:p>
      <w:pPr>
        <w:pStyle w:val="Normal"/>
      </w:pPr>
      <w:r>
        <w:rPr/>
        <w:t>4.where is th</w:t>
      </w:r>
      <w:r>
        <w:rPr/>
        <w:t>e</w:t>
      </w:r>
      <w:r>
        <w:rPr/>
        <w:t xml:space="preserve"> most </w:t>
      </w:r>
      <w:r>
        <w:rPr/>
        <w:t>difficult to develop a comp</w:t>
      </w:r>
      <w:r>
        <w:rPr/>
        <w:t>rehensive network?</w:t>
      </w:r>
    </w:p>
    <w:p>
      <w:pPr>
        <w:pStyle w:val="Normal"/>
      </w:pPr>
      <w:r>
        <w:rPr/>
        <w:t>a.Rural</w:t>
      </w:r>
      <w:r>
        <w:rPr/>
        <w:t xml:space="preserve"> areas.</w:t>
      </w:r>
    </w:p>
    <w:p>
      <w:pPr>
        <w:jc w:val="left"/>
      </w:pPr>
      <w:r>
        <w:rPr>
          <w:b/>
          <w:color w:val="000080"/>
        </w:rPr>
        <w:t>Topic: 13 Utilization Management</w:t>
      </w:r>
    </w:p>
    <w:p>
      <w:pPr>
        <w:pStyle w:val="Normal"/>
      </w:pPr>
      <w:r>
        <w:rPr/>
        <w:t>5.</w:t>
      </w:r>
      <w:r>
        <w:rPr/>
        <w:t xml:space="preserve">Health plans that offer more than one type </w:t>
      </w:r>
      <w:r>
        <w:rPr/>
        <w:t>of plan typically have?</w:t>
      </w:r>
    </w:p>
    <w:p>
      <w:pPr>
        <w:pStyle w:val="Normal"/>
      </w:pPr>
      <w:r>
        <w:rPr/>
        <w:t>a.</w:t>
      </w:r>
      <w:r>
        <w:rPr/>
        <w:t xml:space="preserve"> </w:t>
      </w:r>
      <w:r>
        <w:rPr/>
        <w:t xml:space="preserve">Either separate </w:t>
      </w:r>
      <w:r>
        <w:rPr/>
        <w:t xml:space="preserve">networks or nested networks. </w:t>
      </w:r>
    </w:p>
    <w:p>
      <w:pPr>
        <w:jc w:val="left"/>
      </w:pPr>
      <w:r>
        <w:rPr>
          <w:b/>
          <w:color w:val="000080"/>
        </w:rPr>
        <w:t>Topic: 13 Utilization Management</w:t>
      </w:r>
    </w:p>
    <w:p>
      <w:pPr>
        <w:pStyle w:val="Normal"/>
      </w:pPr>
      <w:r>
        <w:rPr/>
        <w:t xml:space="preserve">6.Which statement best describes </w:t>
      </w:r>
      <w:r>
        <w:rPr/>
        <w:t>network adequacy?</w:t>
      </w:r>
    </w:p>
    <w:p>
      <w:pPr>
        <w:pStyle w:val="Normal"/>
      </w:pPr>
      <w:r>
        <w:rPr/>
        <w:t>a.</w:t>
      </w:r>
      <w:r>
        <w:rPr/>
        <w:t xml:space="preserve"> </w:t>
      </w:r>
      <w:r>
        <w:rPr/>
        <w:t xml:space="preserve">whether </w:t>
      </w:r>
      <w:r>
        <w:rPr/>
        <w:t>the number types, and locations of providers are adeq</w:t>
      </w:r>
      <w:r>
        <w:rPr/>
        <w:t xml:space="preserve">uate to meet member needs. </w:t>
      </w:r>
    </w:p>
    <w:p>
      <w:pPr>
        <w:jc w:val="left"/>
      </w:pPr>
      <w:r>
        <w:rPr>
          <w:b/>
          <w:color w:val="000080"/>
        </w:rPr>
        <w:t>Topic: 13 Utilization Management</w:t>
      </w:r>
    </w:p>
    <w:p>
      <w:pPr>
        <w:pStyle w:val="Normal"/>
      </w:pPr>
      <w:r>
        <w:rPr/>
        <w:t>7.</w:t>
      </w:r>
      <w:r>
        <w:rPr/>
        <w:t xml:space="preserve">which type of </w:t>
      </w:r>
      <w:r>
        <w:rPr/>
        <w:t xml:space="preserve">law might require a health plan to include a </w:t>
      </w:r>
      <w:r>
        <w:rPr/>
        <w:t>particular</w:t>
      </w:r>
      <w:r>
        <w:rPr/>
        <w:t xml:space="preserve"> </w:t>
      </w:r>
      <w:r>
        <w:rPr/>
        <w:t xml:space="preserve">doctor </w:t>
      </w:r>
      <w:r>
        <w:rPr/>
        <w:t>In</w:t>
      </w:r>
      <w:r>
        <w:rPr/>
        <w:t xml:space="preserve"> its network?</w:t>
      </w:r>
    </w:p>
    <w:p>
      <w:pPr>
        <w:pStyle w:val="Normal"/>
      </w:pPr>
      <w:r>
        <w:rPr/>
        <w:t>a.</w:t>
      </w:r>
      <w:r>
        <w:rPr/>
        <w:t>Any</w:t>
      </w:r>
      <w:r>
        <w:rPr/>
        <w:t xml:space="preserve"> willing providers.</w:t>
      </w:r>
    </w:p>
    <w:p>
      <w:pPr>
        <w:jc w:val="left"/>
      </w:pPr>
      <w:r>
        <w:rPr>
          <w:b/>
          <w:color w:val="000080"/>
        </w:rPr>
        <w:t>Topic: 13 Utilization Management</w:t>
      </w:r>
    </w:p>
    <w:p>
      <w:pPr>
        <w:pStyle w:val="Normal"/>
      </w:pPr>
      <w:r>
        <w:rPr/>
        <w:t xml:space="preserve">8. Open panel or closed panel </w:t>
      </w:r>
      <w:r>
        <w:rPr/>
        <w:t xml:space="preserve">refers to </w:t>
      </w:r>
      <w:r>
        <w:rPr/>
        <w:t>whether  a</w:t>
      </w:r>
      <w:r>
        <w:rPr/>
        <w:t xml:space="preserve"> health plans?</w:t>
      </w:r>
    </w:p>
    <w:p>
      <w:pPr>
        <w:pStyle w:val="Normal"/>
      </w:pPr>
      <w:r>
        <w:rPr/>
        <w:t>a.Providers</w:t>
      </w:r>
      <w:r>
        <w:rPr/>
        <w:t xml:space="preserve"> can see</w:t>
      </w:r>
      <w:r>
        <w:rPr/>
        <w:t xml:space="preserve"> non- plan members.</w:t>
      </w:r>
    </w:p>
    <w:p>
      <w:pPr>
        <w:jc w:val="left"/>
      </w:pPr>
      <w:r>
        <w:rPr>
          <w:b/>
          <w:color w:val="000080"/>
        </w:rPr>
        <w:t>Topic: 13 Utilization Management</w:t>
      </w:r>
    </w:p>
    <w:p>
      <w:pPr>
        <w:pStyle w:val="Normal"/>
      </w:pPr>
      <w:r>
        <w:rPr/>
        <w:t xml:space="preserve">9.Devin </w:t>
      </w:r>
      <w:r>
        <w:rPr/>
        <w:t xml:space="preserve">is a neurologist who mostly provides </w:t>
      </w:r>
      <w:r>
        <w:rPr/>
        <w:t xml:space="preserve">outpatient care in his office. He is likely to be categorized </w:t>
      </w:r>
      <w:r>
        <w:rPr/>
        <w:t>by a network as a?</w:t>
      </w:r>
    </w:p>
    <w:p>
      <w:pPr>
        <w:pStyle w:val="Normal"/>
      </w:pPr>
      <w:r>
        <w:rPr/>
        <w:t>a. Specialist.</w:t>
      </w:r>
    </w:p>
    <w:p>
      <w:pPr>
        <w:jc w:val="left"/>
      </w:pPr>
      <w:r>
        <w:rPr>
          <w:b/>
          <w:color w:val="000080"/>
        </w:rPr>
        <w:t>Topic: 13 Utilization Management</w:t>
      </w:r>
    </w:p>
    <w:p>
      <w:pPr>
        <w:pStyle w:val="Normal"/>
      </w:pPr>
      <w:r>
        <w:rPr/>
        <w:t>10.</w:t>
      </w:r>
      <w:r>
        <w:rPr/>
        <w:t>which plan types need fewer providers per 1000 members?</w:t>
      </w:r>
    </w:p>
    <w:p>
      <w:pPr>
        <w:pStyle w:val="Normal"/>
      </w:pPr>
      <w:r>
        <w:rPr/>
        <w:t>a.</w:t>
      </w:r>
      <w:r>
        <w:rPr/>
        <w:t xml:space="preserve"> Highly managed and large plans with </w:t>
      </w:r>
      <w:r>
        <w:rPr/>
        <w:t>geographically</w:t>
      </w:r>
      <w:r>
        <w:rPr/>
        <w:t xml:space="preserve"> </w:t>
      </w:r>
      <w:r>
        <w:rPr/>
        <w:t>close membership.</w:t>
      </w:r>
    </w:p>
    <w:p>
      <w:pPr>
        <w:jc w:val="left"/>
      </w:pPr>
      <w:r>
        <w:rPr>
          <w:b/>
          <w:color w:val="000080"/>
        </w:rPr>
        <w:t>Topic: 13 Utilization Management</w:t>
      </w:r>
    </w:p>
    <w:p>
      <w:pPr>
        <w:pStyle w:val="Normal"/>
      </w:pPr>
      <w:r>
        <w:rPr/>
        <w:t>11.</w:t>
      </w:r>
      <w:r>
        <w:rPr/>
        <w:t xml:space="preserve"> A health plan </w:t>
      </w:r>
      <w:r>
        <w:rPr/>
        <w:t xml:space="preserve">is developing a network, and it is believed </w:t>
      </w:r>
      <w:r>
        <w:rPr/>
        <w:t xml:space="preserve">that most important consideration of potential </w:t>
      </w:r>
      <w:r>
        <w:rPr/>
        <w:t xml:space="preserve">members is accessibility. The plan </w:t>
      </w:r>
      <w:r>
        <w:rPr/>
        <w:t>will likely</w:t>
      </w:r>
      <w:r>
        <w:rPr/>
        <w:t>?</w:t>
      </w:r>
    </w:p>
    <w:p>
      <w:pPr>
        <w:pStyle w:val="Normal"/>
      </w:pPr>
      <w:r>
        <w:rPr/>
        <w:t>a.</w:t>
      </w:r>
      <w:r>
        <w:rPr/>
        <w:t xml:space="preserve"> Create a large very </w:t>
      </w:r>
      <w:r>
        <w:rPr/>
        <w:t>inducive</w:t>
      </w:r>
      <w:r>
        <w:rPr/>
        <w:t xml:space="preserve"> </w:t>
      </w:r>
      <w:r>
        <w:rPr/>
        <w:t>primary care panel.</w:t>
      </w:r>
    </w:p>
    <w:p>
      <w:pPr>
        <w:jc w:val="left"/>
      </w:pPr>
      <w:r>
        <w:rPr>
          <w:b/>
          <w:color w:val="000080"/>
        </w:rPr>
        <w:t>Topic: 13 Utilization Management</w:t>
      </w:r>
    </w:p>
    <w:p>
      <w:pPr>
        <w:pStyle w:val="Normal"/>
      </w:pPr>
      <w:r>
        <w:rPr/>
        <w:t>12.</w:t>
      </w:r>
      <w:r>
        <w:rPr/>
        <w:t xml:space="preserve"> Narrow networks plan?</w:t>
      </w:r>
    </w:p>
    <w:p>
      <w:pPr>
        <w:pStyle w:val="Normal"/>
      </w:pPr>
      <w:r>
        <w:rPr/>
        <w:t>a. All of the above.</w:t>
      </w:r>
    </w:p>
    <w:p>
      <w:pPr>
        <w:jc w:val="left"/>
      </w:pPr>
      <w:r>
        <w:rPr>
          <w:b/>
          <w:color w:val="000080"/>
        </w:rPr>
        <w:t>Topic: 13 Utilization Management</w:t>
      </w:r>
    </w:p>
    <w:p>
      <w:pPr>
        <w:pStyle w:val="Normal"/>
      </w:pPr>
      <w:r>
        <w:rPr/>
        <w:t>13.</w:t>
      </w:r>
      <w:r>
        <w:rPr/>
        <w:t xml:space="preserve">Which statement best describes the purpose </w:t>
      </w:r>
      <w:r>
        <w:rPr/>
        <w:t>of provider credentialing?</w:t>
      </w:r>
    </w:p>
    <w:p>
      <w:pPr>
        <w:pStyle w:val="Normal"/>
      </w:pPr>
      <w:r>
        <w:rPr/>
        <w:t xml:space="preserve">a. The purpose </w:t>
      </w:r>
      <w:r>
        <w:rPr/>
        <w:t xml:space="preserve">of </w:t>
      </w:r>
      <w:r>
        <w:rPr/>
        <w:t xml:space="preserve"> </w:t>
      </w:r>
      <w:r>
        <w:rPr/>
        <w:t>credentialing</w:t>
      </w:r>
      <w:r>
        <w:rPr/>
        <w:t xml:space="preserve"> is to select the most </w:t>
      </w:r>
      <w:r>
        <w:rPr/>
        <w:t>qualified providers, meet accr</w:t>
      </w:r>
      <w:r>
        <w:rPr/>
        <w:t>editation standards a</w:t>
      </w:r>
      <w:r>
        <w:rPr/>
        <w:t>nd</w:t>
      </w:r>
      <w:r>
        <w:rPr/>
        <w:t xml:space="preserve"> </w:t>
      </w:r>
      <w:r>
        <w:rPr/>
        <w:t>minimize</w:t>
      </w:r>
      <w:r>
        <w:rPr/>
        <w:t xml:space="preserve"> </w:t>
      </w:r>
      <w:r>
        <w:rPr/>
        <w:t>legal risks.</w:t>
      </w:r>
    </w:p>
    <w:p>
      <w:pPr>
        <w:jc w:val="left"/>
      </w:pPr>
      <w:r>
        <w:rPr>
          <w:b/>
          <w:color w:val="000080"/>
        </w:rPr>
        <w:t>Topic: 13 Utilization Management</w:t>
      </w:r>
    </w:p>
    <w:p>
      <w:pPr>
        <w:pStyle w:val="Normal"/>
      </w:pPr>
      <w:r>
        <w:rPr/>
        <w:t>14.</w:t>
      </w:r>
      <w:r>
        <w:rPr/>
        <w:t>In credentialing</w:t>
      </w:r>
      <w:r>
        <w:rPr/>
        <w:t xml:space="preserve">, do health plans verify </w:t>
      </w:r>
      <w:r>
        <w:rPr/>
        <w:t xml:space="preserve">information submitted </w:t>
      </w:r>
      <w:r>
        <w:rPr/>
        <w:t>by providers?</w:t>
      </w:r>
    </w:p>
    <w:p>
      <w:pPr>
        <w:pStyle w:val="Normal"/>
      </w:pPr>
      <w:r>
        <w:rPr/>
        <w:t>a.They</w:t>
      </w:r>
      <w:r>
        <w:rPr/>
        <w:t xml:space="preserve"> generally do, before offering </w:t>
      </w:r>
      <w:r>
        <w:rPr/>
        <w:t xml:space="preserve">them a contract. </w:t>
      </w:r>
    </w:p>
    <w:p>
      <w:pPr>
        <w:jc w:val="left"/>
      </w:pPr>
      <w:r>
        <w:rPr>
          <w:b/>
          <w:color w:val="000080"/>
        </w:rPr>
        <w:t>Topic: 13 Utilization Management</w:t>
      </w:r>
    </w:p>
    <w:p>
      <w:pPr>
        <w:pStyle w:val="Normal"/>
      </w:pPr>
      <w:r>
        <w:rPr/>
        <w:t xml:space="preserve">15.The information that a health plan </w:t>
      </w:r>
      <w:r>
        <w:rPr/>
        <w:t xml:space="preserve">can obtain from the national practitioner data bank </w:t>
      </w:r>
      <w:r>
        <w:rPr/>
        <w:t xml:space="preserve">(NPDB) and the healthcare </w:t>
      </w:r>
      <w:r>
        <w:rPr/>
        <w:t xml:space="preserve">integrity and protection bank (HIPDP) </w:t>
      </w:r>
      <w:r>
        <w:rPr/>
        <w:t xml:space="preserve">about a provider primarily relates </w:t>
      </w:r>
      <w:r>
        <w:rPr/>
        <w:t>to ?</w:t>
      </w:r>
    </w:p>
    <w:p>
      <w:pPr>
        <w:pStyle w:val="Normal"/>
      </w:pPr>
      <w:r>
        <w:rPr/>
        <w:t>a.</w:t>
      </w:r>
      <w:r>
        <w:rPr/>
        <w:t xml:space="preserve"> </w:t>
      </w:r>
      <w:r>
        <w:rPr/>
        <w:t xml:space="preserve">malpractice </w:t>
      </w:r>
      <w:r>
        <w:rPr/>
        <w:t>licensure, and adv</w:t>
      </w:r>
      <w:r>
        <w:rPr/>
        <w:t xml:space="preserve">erse actions. </w:t>
      </w:r>
    </w:p>
    <w:p>
      <w:pPr>
        <w:jc w:val="left"/>
      </w:pPr>
      <w:r>
        <w:rPr>
          <w:b/>
          <w:color w:val="000080"/>
        </w:rPr>
        <w:t>Topic: 13 Utilization Management</w:t>
      </w:r>
    </w:p>
    <w:p>
      <w:pPr>
        <w:pStyle w:val="Normal"/>
      </w:pPr>
      <w:r>
        <w:rPr/>
        <w:t>16.</w:t>
      </w:r>
      <w:r>
        <w:rPr/>
        <w:t xml:space="preserve"> Provider agrees </w:t>
      </w:r>
      <w:r>
        <w:rPr/>
        <w:t xml:space="preserve">to accept a health plan’s compensation as payment </w:t>
      </w:r>
      <w:r>
        <w:rPr/>
        <w:t xml:space="preserve">in full and not to also bill plan members. What contract </w:t>
      </w:r>
      <w:r>
        <w:rPr/>
        <w:t>provision does this describe?</w:t>
      </w:r>
    </w:p>
    <w:p>
      <w:pPr>
        <w:pStyle w:val="Normal"/>
      </w:pPr>
      <w:r>
        <w:rPr/>
        <w:t xml:space="preserve">a.no balance billing provision. </w:t>
      </w:r>
    </w:p>
    <w:p>
      <w:pPr>
        <w:jc w:val="left"/>
      </w:pPr>
      <w:r>
        <w:rPr>
          <w:b/>
          <w:color w:val="000080"/>
        </w:rPr>
        <w:t>Topic: 13 Utilization Management</w:t>
      </w:r>
    </w:p>
    <w:p>
      <w:pPr>
        <w:pStyle w:val="Normal"/>
      </w:pPr>
      <w:r>
        <w:rPr/>
        <w:t>17.</w:t>
      </w:r>
      <w:r>
        <w:rPr/>
        <w:t xml:space="preserve">A party that breaches a contract </w:t>
      </w:r>
      <w:r>
        <w:rPr/>
        <w:t>is given a certain amount of time to re</w:t>
      </w:r>
      <w:r>
        <w:rPr/>
        <w:t>medy the problem and avoid termination of the contract</w:t>
      </w:r>
      <w:r>
        <w:rPr/>
        <w:t xml:space="preserve">. What contract provision does this </w:t>
      </w:r>
      <w:r>
        <w:rPr/>
        <w:t>describe?</w:t>
      </w:r>
    </w:p>
    <w:p>
      <w:pPr>
        <w:pStyle w:val="Normal"/>
      </w:pPr>
      <w:r>
        <w:rPr/>
        <w:t xml:space="preserve">a. </w:t>
      </w:r>
      <w:r>
        <w:rPr/>
        <w:t xml:space="preserve">Cure provision. </w:t>
      </w:r>
    </w:p>
    <w:p>
      <w:pPr>
        <w:jc w:val="left"/>
      </w:pPr>
      <w:r>
        <w:rPr>
          <w:b/>
          <w:color w:val="000080"/>
        </w:rPr>
        <w:t>Topic: 13 Utilization Management</w:t>
      </w:r>
    </w:p>
    <w:p>
      <w:pPr>
        <w:pStyle w:val="Normal"/>
      </w:pPr>
      <w:r>
        <w:rPr/>
        <w:t xml:space="preserve">18.Can a health plan terminate its contract </w:t>
      </w:r>
      <w:r>
        <w:rPr/>
        <w:t xml:space="preserve">with a provider when there has been no problem </w:t>
      </w:r>
      <w:r>
        <w:rPr/>
        <w:t>with provider’s performance?</w:t>
      </w:r>
    </w:p>
    <w:p>
      <w:pPr>
        <w:pStyle w:val="Normal"/>
      </w:pPr>
      <w:r>
        <w:rPr/>
        <w:t>a.</w:t>
      </w:r>
      <w:r>
        <w:rPr/>
        <w:t>Yes</w:t>
      </w:r>
      <w:r>
        <w:rPr/>
        <w:t xml:space="preserve"> if the state permits termination </w:t>
      </w:r>
      <w:r>
        <w:rPr/>
        <w:t xml:space="preserve">without cause and this is allowed by the contract. </w:t>
      </w:r>
    </w:p>
    <w:p>
      <w:pPr>
        <w:jc w:val="left"/>
      </w:pPr>
      <w:r>
        <w:rPr>
          <w:b/>
          <w:color w:val="000080"/>
        </w:rPr>
        <w:t>Topic: 13 Utilization Management</w:t>
      </w:r>
    </w:p>
    <w:p>
      <w:pPr>
        <w:pStyle w:val="Normal"/>
      </w:pPr>
      <w:r>
        <w:rPr/>
        <w:t xml:space="preserve">19. </w:t>
      </w:r>
      <w:r>
        <w:rPr/>
        <w:t xml:space="preserve">A provider already in a health plan’s network </w:t>
      </w:r>
      <w:r>
        <w:rPr/>
        <w:t xml:space="preserve">is evaluated by another </w:t>
      </w:r>
      <w:r>
        <w:rPr/>
        <w:t xml:space="preserve">provider in the same </w:t>
      </w:r>
      <w:r>
        <w:rPr/>
        <w:t>specialty. This</w:t>
      </w:r>
      <w:r>
        <w:rPr/>
        <w:t xml:space="preserve"> describes?</w:t>
      </w:r>
    </w:p>
    <w:p>
      <w:pPr>
        <w:pStyle w:val="Normal"/>
      </w:pPr>
      <w:r>
        <w:rPr/>
        <w:t>a.</w:t>
      </w:r>
      <w:r>
        <w:rPr/>
        <w:t>peer</w:t>
      </w:r>
      <w:r>
        <w:rPr/>
        <w:t xml:space="preserve"> review. </w:t>
      </w:r>
    </w:p>
    <w:p>
      <w:pPr>
        <w:pStyle w:val="Normal"/>
      </w:pPr>
    </w:p>
    <w:p>
      <w:pPr>
        <w:pStyle w:val="Normal"/>
      </w:pPr>
      <w:r>
        <w:rPr/>
        <w:t>Chapter 14:</w:t>
      </w:r>
    </w:p>
    <w:p>
      <w:pPr>
        <w:jc w:val="left"/>
      </w:pPr>
      <w:r>
        <w:rPr>
          <w:b/>
          <w:color w:val="000080"/>
        </w:rPr>
        <w:t>Topic: 14 Utilization Review</w:t>
      </w:r>
    </w:p>
    <w:p>
      <w:pPr>
        <w:pStyle w:val="Normal"/>
      </w:pPr>
      <w:r>
        <w:rPr/>
        <w:t>1.</w:t>
      </w:r>
      <w:r>
        <w:rPr/>
        <w:t xml:space="preserve">Medical management </w:t>
      </w:r>
      <w:r>
        <w:rPr/>
        <w:t>can be divided into three bro</w:t>
      </w:r>
      <w:r>
        <w:rPr/>
        <w:t>ad categories, which are?</w:t>
      </w:r>
    </w:p>
    <w:p>
      <w:pPr>
        <w:pStyle w:val="Normal"/>
      </w:pPr>
      <w:r>
        <w:rPr/>
        <w:t>a.</w:t>
      </w:r>
      <w:r>
        <w:rPr/>
        <w:t xml:space="preserve"> </w:t>
      </w:r>
      <w:r>
        <w:rPr/>
        <w:t xml:space="preserve">Utilization </w:t>
      </w:r>
      <w:r>
        <w:rPr/>
        <w:t>management, cli</w:t>
      </w:r>
      <w:r>
        <w:rPr/>
        <w:t xml:space="preserve">nical practice </w:t>
      </w:r>
      <w:r>
        <w:rPr/>
        <w:t xml:space="preserve">management and quality management. </w:t>
      </w:r>
    </w:p>
    <w:p>
      <w:pPr>
        <w:jc w:val="left"/>
      </w:pPr>
      <w:r>
        <w:rPr>
          <w:b/>
          <w:color w:val="000080"/>
        </w:rPr>
        <w:t>Topic: 14 Utilization Review</w:t>
      </w:r>
    </w:p>
    <w:p>
      <w:pPr>
        <w:pStyle w:val="Normal"/>
      </w:pPr>
      <w:r>
        <w:rPr/>
        <w:t>2.</w:t>
      </w:r>
      <w:r>
        <w:rPr/>
        <w:t xml:space="preserve">Managing the use of medical </w:t>
      </w:r>
      <w:r>
        <w:rPr/>
        <w:t xml:space="preserve">services </w:t>
      </w:r>
      <w:r>
        <w:rPr/>
        <w:t xml:space="preserve">so that plan members </w:t>
      </w:r>
      <w:r>
        <w:rPr/>
        <w:t xml:space="preserve">receive </w:t>
      </w:r>
      <w:r>
        <w:rPr/>
        <w:t xml:space="preserve">necessary and appropriate care in a cost – effective </w:t>
      </w:r>
      <w:r>
        <w:rPr/>
        <w:t xml:space="preserve">manner </w:t>
      </w:r>
      <w:r>
        <w:rPr/>
        <w:t>is ?</w:t>
      </w:r>
    </w:p>
    <w:p>
      <w:pPr>
        <w:pStyle w:val="Normal"/>
      </w:pPr>
      <w:r>
        <w:rPr/>
        <w:t>a. Utilization management</w:t>
      </w:r>
    </w:p>
    <w:p>
      <w:pPr>
        <w:jc w:val="left"/>
      </w:pPr>
      <w:r>
        <w:rPr>
          <w:b/>
          <w:color w:val="000080"/>
        </w:rPr>
        <w:t>Topic: 14 Utilization Review</w:t>
      </w:r>
    </w:p>
    <w:p>
      <w:pPr>
        <w:pStyle w:val="Normal"/>
      </w:pPr>
      <w:r>
        <w:rPr/>
        <w:t>3.</w:t>
      </w:r>
      <w:r>
        <w:rPr/>
        <w:t xml:space="preserve"> A health plan conducts a health risk assessment </w:t>
      </w:r>
      <w:r>
        <w:rPr/>
        <w:t xml:space="preserve">(HRA) to determine a person’s likelihood </w:t>
      </w:r>
      <w:r>
        <w:rPr/>
        <w:t xml:space="preserve">of developing certain illnesses. The primary </w:t>
      </w:r>
      <w:r>
        <w:rPr/>
        <w:t xml:space="preserve">purpose is </w:t>
      </w:r>
      <w:r>
        <w:rPr/>
        <w:t>to ?</w:t>
      </w:r>
    </w:p>
    <w:p>
      <w:pPr>
        <w:pStyle w:val="Normal"/>
      </w:pPr>
      <w:r>
        <w:rPr/>
        <w:t xml:space="preserve">a. Higher </w:t>
      </w:r>
    </w:p>
    <w:p>
      <w:pPr>
        <w:jc w:val="left"/>
      </w:pPr>
      <w:r>
        <w:rPr>
          <w:b/>
          <w:color w:val="000080"/>
        </w:rPr>
        <w:t>Topic: 14 Utilization Review</w:t>
      </w:r>
    </w:p>
    <w:p>
      <w:pPr>
        <w:pStyle w:val="Normal"/>
      </w:pPr>
      <w:r>
        <w:rPr/>
        <w:t>4.</w:t>
      </w:r>
      <w:r>
        <w:rPr/>
        <w:t xml:space="preserve">A health plan </w:t>
      </w:r>
      <w:r>
        <w:rPr/>
        <w:t xml:space="preserve">program </w:t>
      </w:r>
      <w:r>
        <w:rPr/>
        <w:t xml:space="preserve">seeks to determine </w:t>
      </w:r>
      <w:r>
        <w:rPr/>
        <w:t xml:space="preserve">if a member has a health condition even if he has no </w:t>
      </w:r>
      <w:r>
        <w:rPr/>
        <w:t xml:space="preserve">symptoms. This can best be described </w:t>
      </w:r>
      <w:r>
        <w:rPr/>
        <w:t>as an?</w:t>
      </w:r>
    </w:p>
    <w:p>
      <w:pPr>
        <w:pStyle w:val="Normal"/>
      </w:pPr>
      <w:r>
        <w:rPr/>
        <w:t xml:space="preserve">a. </w:t>
      </w:r>
      <w:r>
        <w:rPr/>
        <w:t xml:space="preserve">Screening program. </w:t>
      </w:r>
    </w:p>
    <w:p>
      <w:pPr>
        <w:jc w:val="left"/>
      </w:pPr>
      <w:r>
        <w:rPr>
          <w:b/>
          <w:color w:val="000080"/>
        </w:rPr>
        <w:t>Topic: 14 Utilization Review</w:t>
      </w:r>
    </w:p>
    <w:p>
      <w:pPr>
        <w:pStyle w:val="Normal"/>
      </w:pPr>
      <w:r>
        <w:rPr/>
        <w:t>5.</w:t>
      </w:r>
      <w:r>
        <w:rPr/>
        <w:t xml:space="preserve"> A program supports health plan members </w:t>
      </w:r>
      <w:r>
        <w:rPr/>
        <w:t>who want to stop smo</w:t>
      </w:r>
      <w:r>
        <w:rPr/>
        <w:t xml:space="preserve">king, lose </w:t>
      </w:r>
      <w:r>
        <w:rPr/>
        <w:t>weigh</w:t>
      </w:r>
      <w:r>
        <w:rPr/>
        <w:t xml:space="preserve">, eat better, and </w:t>
      </w:r>
      <w:r>
        <w:rPr/>
        <w:t>exercise</w:t>
      </w:r>
      <w:r>
        <w:rPr/>
        <w:t xml:space="preserve"> </w:t>
      </w:r>
      <w:r>
        <w:rPr/>
        <w:t>more, this can best be described as a?</w:t>
      </w:r>
    </w:p>
    <w:p>
      <w:pPr>
        <w:pStyle w:val="Normal"/>
      </w:pPr>
      <w:r>
        <w:rPr/>
        <w:t>a.</w:t>
      </w:r>
      <w:r>
        <w:rPr/>
        <w:t>wellness</w:t>
      </w:r>
      <w:r>
        <w:rPr/>
        <w:t xml:space="preserve"> program.</w:t>
      </w:r>
    </w:p>
    <w:p>
      <w:pPr>
        <w:jc w:val="left"/>
      </w:pPr>
      <w:r>
        <w:rPr>
          <w:b/>
          <w:color w:val="000080"/>
        </w:rPr>
        <w:t>Topic: 14 Utilization Review</w:t>
      </w:r>
    </w:p>
    <w:p>
      <w:pPr>
        <w:pStyle w:val="Normal"/>
      </w:pPr>
      <w:r>
        <w:rPr/>
        <w:t>6. A program te</w:t>
      </w:r>
      <w:r>
        <w:rPr/>
        <w:t>aches health plan members how to treat minor illnesses and distinguish them from serious conditions, this can best be described as a?</w:t>
      </w:r>
    </w:p>
    <w:p>
      <w:pPr>
        <w:pStyle w:val="Normal"/>
      </w:pPr>
      <w:r>
        <w:rPr/>
        <w:t>a.</w:t>
      </w:r>
      <w:r>
        <w:rPr/>
        <w:t>Self</w:t>
      </w:r>
      <w:r>
        <w:rPr/>
        <w:t xml:space="preserve"> care</w:t>
      </w:r>
      <w:r>
        <w:rPr/>
        <w:t xml:space="preserve"> program</w:t>
      </w:r>
    </w:p>
    <w:p>
      <w:pPr>
        <w:jc w:val="left"/>
      </w:pPr>
      <w:r>
        <w:rPr>
          <w:b/>
          <w:color w:val="000080"/>
        </w:rPr>
        <w:t>Topic: 14 Utilization Review</w:t>
      </w:r>
    </w:p>
    <w:p>
      <w:pPr>
        <w:pStyle w:val="Normal"/>
      </w:pPr>
      <w:r>
        <w:rPr/>
        <w:t>7.</w:t>
      </w:r>
      <w:r>
        <w:rPr/>
        <w:t xml:space="preserve"> Colleen can access data about different drugs and healthcare providers on her </w:t>
      </w:r>
      <w:r>
        <w:rPr/>
        <w:t xml:space="preserve">health plan’s website. This is an example </w:t>
      </w:r>
      <w:r>
        <w:rPr/>
        <w:t>of ?</w:t>
      </w:r>
    </w:p>
    <w:p>
      <w:pPr>
        <w:pStyle w:val="Normal"/>
      </w:pPr>
      <w:r>
        <w:rPr/>
        <w:t xml:space="preserve">a. Web-based </w:t>
      </w:r>
      <w:r>
        <w:rPr/>
        <w:t>decision support tools.</w:t>
      </w:r>
    </w:p>
    <w:p>
      <w:pPr>
        <w:jc w:val="left"/>
      </w:pPr>
      <w:r>
        <w:rPr>
          <w:b/>
          <w:color w:val="000080"/>
        </w:rPr>
        <w:t>Topic: 14 Utilization Review</w:t>
      </w:r>
    </w:p>
    <w:p>
      <w:pPr>
        <w:pStyle w:val="Normal"/>
      </w:pPr>
      <w:r>
        <w:rPr/>
        <w:t>8.</w:t>
      </w:r>
      <w:r>
        <w:rPr/>
        <w:t xml:space="preserve"> Telephone </w:t>
      </w:r>
      <w:r>
        <w:rPr/>
        <w:t>triage pr</w:t>
      </w:r>
      <w:r>
        <w:rPr/>
        <w:t>o</w:t>
      </w:r>
      <w:r>
        <w:rPr/>
        <w:t xml:space="preserve">grams </w:t>
      </w:r>
      <w:r>
        <w:rPr/>
        <w:t xml:space="preserve">are typically staffed </w:t>
      </w:r>
      <w:r>
        <w:rPr/>
        <w:t>by ?</w:t>
      </w:r>
    </w:p>
    <w:p>
      <w:pPr>
        <w:pStyle w:val="Normal"/>
      </w:pPr>
      <w:r>
        <w:rPr/>
        <w:t>a.</w:t>
      </w:r>
      <w:r>
        <w:rPr/>
        <w:t xml:space="preserve"> </w:t>
      </w:r>
      <w:r>
        <w:rPr/>
        <w:t xml:space="preserve">Nurses </w:t>
      </w:r>
      <w:r>
        <w:rPr/>
        <w:t xml:space="preserve">directed </w:t>
      </w:r>
      <w:r>
        <w:rPr/>
        <w:t xml:space="preserve">by physicians and supported </w:t>
      </w:r>
      <w:r>
        <w:rPr/>
        <w:t>by nonprof</w:t>
      </w:r>
      <w:r>
        <w:rPr/>
        <w:t xml:space="preserve">essional </w:t>
      </w:r>
      <w:r>
        <w:rPr/>
        <w:t>personnel</w:t>
      </w:r>
      <w:r>
        <w:rPr/>
        <w:t xml:space="preserve">. </w:t>
      </w:r>
    </w:p>
    <w:p>
      <w:pPr>
        <w:jc w:val="left"/>
      </w:pPr>
      <w:r>
        <w:rPr>
          <w:b/>
          <w:color w:val="000080"/>
        </w:rPr>
        <w:t>Topic: 14 Utilization Review</w:t>
      </w:r>
    </w:p>
    <w:p>
      <w:pPr>
        <w:pStyle w:val="Normal"/>
      </w:pPr>
      <w:r>
        <w:rPr/>
        <w:t xml:space="preserve">9.Clark’s </w:t>
      </w:r>
      <w:r>
        <w:rPr/>
        <w:t xml:space="preserve">doctor give him information about the treatment options available </w:t>
      </w:r>
      <w:r>
        <w:rPr/>
        <w:t xml:space="preserve">to him, and </w:t>
      </w:r>
      <w:r>
        <w:rPr/>
        <w:t>clark</w:t>
      </w:r>
      <w:r>
        <w:rPr/>
        <w:t xml:space="preserve"> makes the final decision. This is </w:t>
      </w:r>
      <w:r>
        <w:rPr/>
        <w:t xml:space="preserve">an example </w:t>
      </w:r>
      <w:r>
        <w:rPr/>
        <w:t>of?</w:t>
      </w:r>
    </w:p>
    <w:p>
      <w:pPr>
        <w:pStyle w:val="Normal"/>
      </w:pPr>
      <w:r>
        <w:rPr/>
        <w:t>a.</w:t>
      </w:r>
      <w:r>
        <w:rPr/>
        <w:t xml:space="preserve"> Shared decision making. </w:t>
      </w:r>
    </w:p>
    <w:p>
      <w:pPr>
        <w:jc w:val="left"/>
      </w:pPr>
      <w:r>
        <w:rPr>
          <w:b/>
          <w:color w:val="000080"/>
        </w:rPr>
        <w:t>Topic: 14 Utilization Review</w:t>
      </w:r>
    </w:p>
    <w:p>
      <w:pPr>
        <w:pStyle w:val="Normal"/>
      </w:pPr>
      <w:r>
        <w:rPr/>
        <w:t>10.</w:t>
      </w:r>
      <w:r>
        <w:rPr/>
        <w:t xml:space="preserve"> While gloria is being treated for an illness, her health plan </w:t>
      </w:r>
      <w:r>
        <w:rPr/>
        <w:t>conducts an evaluation of wh</w:t>
      </w:r>
      <w:r>
        <w:rPr/>
        <w:t>e</w:t>
      </w:r>
      <w:r>
        <w:rPr/>
        <w:t xml:space="preserve">ther </w:t>
      </w:r>
      <w:r>
        <w:rPr/>
        <w:t xml:space="preserve">the services </w:t>
      </w:r>
      <w:r>
        <w:rPr/>
        <w:t xml:space="preserve">she is </w:t>
      </w:r>
      <w:r>
        <w:rPr/>
        <w:t>receiving are necessary</w:t>
      </w:r>
      <w:r>
        <w:rPr/>
        <w:t>, app</w:t>
      </w:r>
      <w:r>
        <w:rPr/>
        <w:t>ro</w:t>
      </w:r>
      <w:r>
        <w:rPr/>
        <w:t xml:space="preserve">priate, and cost-effective. This is an example </w:t>
      </w:r>
      <w:r>
        <w:rPr/>
        <w:t>of ?</w:t>
      </w:r>
    </w:p>
    <w:p>
      <w:pPr>
        <w:pStyle w:val="Normal"/>
      </w:pPr>
      <w:r>
        <w:rPr/>
        <w:t>a.</w:t>
      </w:r>
      <w:r>
        <w:rPr/>
        <w:t>Concurrent</w:t>
      </w:r>
      <w:r>
        <w:rPr/>
        <w:t xml:space="preserve"> utilization review.</w:t>
      </w:r>
    </w:p>
    <w:p>
      <w:pPr>
        <w:jc w:val="left"/>
      </w:pPr>
      <w:r>
        <w:rPr>
          <w:b/>
          <w:color w:val="000080"/>
        </w:rPr>
        <w:t>Topic: 14 Utilization Review</w:t>
      </w:r>
    </w:p>
    <w:p>
      <w:pPr>
        <w:pStyle w:val="Normal"/>
      </w:pPr>
      <w:r>
        <w:rPr/>
        <w:t>11.</w:t>
      </w:r>
      <w:r>
        <w:rPr/>
        <w:t xml:space="preserve">Wilson is assigned a healthcare professional who assesses </w:t>
      </w:r>
      <w:r>
        <w:rPr/>
        <w:t xml:space="preserve">his needs, </w:t>
      </w:r>
      <w:r>
        <w:rPr/>
        <w:t>designs a plan of care, and coordinates and monitors the services</w:t>
      </w:r>
      <w:r>
        <w:rPr/>
        <w:t xml:space="preserve"> he receives, this best describes?</w:t>
      </w:r>
    </w:p>
    <w:p>
      <w:pPr>
        <w:pStyle w:val="Normal"/>
      </w:pPr>
      <w:r>
        <w:rPr/>
        <w:t>a.Case</w:t>
      </w:r>
      <w:r>
        <w:rPr/>
        <w:t xml:space="preserve"> management.</w:t>
      </w:r>
    </w:p>
    <w:p>
      <w:pPr>
        <w:jc w:val="left"/>
      </w:pPr>
      <w:r>
        <w:rPr>
          <w:b/>
          <w:color w:val="000080"/>
        </w:rPr>
        <w:t>Topic: 14 Utilization Review</w:t>
      </w:r>
    </w:p>
    <w:p>
      <w:pPr>
        <w:pStyle w:val="Normal"/>
      </w:pPr>
      <w:r>
        <w:rPr/>
        <w:t>12.</w:t>
      </w:r>
      <w:r>
        <w:rPr/>
        <w:t xml:space="preserve"> Case management is typically used </w:t>
      </w:r>
      <w:r>
        <w:rPr/>
        <w:t>for ?</w:t>
      </w:r>
    </w:p>
    <w:p>
      <w:pPr>
        <w:pStyle w:val="Normal"/>
      </w:pPr>
      <w:r>
        <w:rPr/>
        <w:t>a.High</w:t>
      </w:r>
      <w:r>
        <w:rPr/>
        <w:t xml:space="preserve">-risk, </w:t>
      </w:r>
      <w:r>
        <w:rPr/>
        <w:t>high-cost and/or chronic cases.</w:t>
      </w:r>
    </w:p>
    <w:p>
      <w:pPr>
        <w:jc w:val="left"/>
      </w:pPr>
      <w:r>
        <w:rPr>
          <w:b/>
          <w:color w:val="000080"/>
        </w:rPr>
        <w:t>Topic: 14 Utilization Review</w:t>
      </w:r>
    </w:p>
    <w:p>
      <w:pPr>
        <w:pStyle w:val="Normal"/>
      </w:pPr>
      <w:r>
        <w:rPr/>
        <w:t>13.</w:t>
      </w:r>
      <w:r>
        <w:rPr/>
        <w:t>which of the following may serve as case</w:t>
      </w:r>
      <w:r>
        <w:rPr/>
        <w:t xml:space="preserve"> managers?</w:t>
      </w:r>
    </w:p>
    <w:p>
      <w:pPr>
        <w:pStyle w:val="Normal"/>
      </w:pPr>
      <w:r>
        <w:rPr/>
        <w:t xml:space="preserve">a.1,2,3,4. (Physicians, </w:t>
      </w:r>
      <w:r>
        <w:rPr/>
        <w:t>nurses,social</w:t>
      </w:r>
      <w:r>
        <w:rPr/>
        <w:t xml:space="preserve"> workers</w:t>
      </w:r>
      <w:r>
        <w:rPr/>
        <w:t>, community health workers.</w:t>
      </w:r>
    </w:p>
    <w:p>
      <w:pPr>
        <w:jc w:val="left"/>
      </w:pPr>
      <w:r>
        <w:rPr>
          <w:b/>
          <w:color w:val="000080"/>
        </w:rPr>
        <w:t>Topic: 14 Utilization Review</w:t>
      </w:r>
    </w:p>
    <w:p>
      <w:pPr>
        <w:pStyle w:val="Normal"/>
      </w:pPr>
      <w:r>
        <w:rPr/>
        <w:t>14.</w:t>
      </w:r>
      <w:r>
        <w:rPr/>
        <w:t>which type of UM pr</w:t>
      </w:r>
      <w:r>
        <w:rPr/>
        <w:t>ogram focuses on populations instead of individuals?</w:t>
      </w:r>
    </w:p>
    <w:p>
      <w:pPr>
        <w:pStyle w:val="Normal"/>
      </w:pPr>
      <w:r>
        <w:rPr/>
        <w:t>a.</w:t>
      </w:r>
      <w:r>
        <w:rPr/>
        <w:t xml:space="preserve"> </w:t>
      </w:r>
      <w:r>
        <w:rPr/>
        <w:t>Dis</w:t>
      </w:r>
      <w:r>
        <w:rPr/>
        <w:t xml:space="preserve">ease management. </w:t>
      </w:r>
    </w:p>
    <w:p>
      <w:pPr>
        <w:jc w:val="left"/>
      </w:pPr>
      <w:r>
        <w:rPr>
          <w:b/>
          <w:color w:val="000080"/>
        </w:rPr>
        <w:t>Topic: 14 Utilization Review</w:t>
      </w:r>
    </w:p>
    <w:p>
      <w:pPr>
        <w:pStyle w:val="Normal"/>
      </w:pPr>
      <w:r>
        <w:rPr/>
        <w:t>15. Disease management focuses on?</w:t>
      </w:r>
    </w:p>
    <w:p>
      <w:pPr>
        <w:pStyle w:val="Normal"/>
      </w:pPr>
      <w:r>
        <w:rPr/>
        <w:t>a.Chronic</w:t>
      </w:r>
      <w:r>
        <w:rPr/>
        <w:t xml:space="preserve"> </w:t>
      </w:r>
      <w:r>
        <w:rPr/>
        <w:t>diseases.</w:t>
      </w:r>
    </w:p>
    <w:p>
      <w:pPr>
        <w:jc w:val="left"/>
      </w:pPr>
      <w:r>
        <w:rPr>
          <w:b/>
          <w:color w:val="000080"/>
        </w:rPr>
        <w:t>Topic: 14 Utilization Review</w:t>
      </w:r>
    </w:p>
    <w:p>
      <w:pPr>
        <w:pStyle w:val="Normal"/>
      </w:pPr>
      <w:r>
        <w:rPr/>
        <w:t xml:space="preserve">16.which statement best describes disease </w:t>
      </w:r>
      <w:r>
        <w:rPr/>
        <w:t>management programs?</w:t>
      </w:r>
    </w:p>
    <w:p>
      <w:pPr>
        <w:pStyle w:val="Normal"/>
      </w:pPr>
      <w:r>
        <w:rPr/>
        <w:t xml:space="preserve">a. They are typically an outreach and support </w:t>
      </w:r>
      <w:r>
        <w:rPr/>
        <w:t>program for plan members with certain diseases.</w:t>
      </w:r>
    </w:p>
    <w:p>
      <w:pPr>
        <w:jc w:val="left"/>
      </w:pPr>
      <w:r>
        <w:rPr>
          <w:b/>
          <w:color w:val="000080"/>
        </w:rPr>
        <w:t>Topic: 14 Utilization Review</w:t>
      </w:r>
    </w:p>
    <w:p>
      <w:pPr>
        <w:pStyle w:val="Normal"/>
      </w:pPr>
      <w:r>
        <w:rPr/>
        <w:t xml:space="preserve">17. A doctor treating a patient </w:t>
      </w:r>
      <w:r>
        <w:rPr/>
        <w:t xml:space="preserve">with diabetes refers to guidelines for this condition is making </w:t>
      </w:r>
      <w:r>
        <w:rPr/>
        <w:t>decisions about the most appropriate course of action</w:t>
      </w:r>
      <w:r>
        <w:rPr/>
        <w:t>. This statement?</w:t>
      </w:r>
    </w:p>
    <w:p>
      <w:pPr>
        <w:pStyle w:val="Normal"/>
      </w:pPr>
      <w:r>
        <w:rPr/>
        <w:t>a.</w:t>
      </w:r>
      <w:r>
        <w:rPr/>
        <w:t xml:space="preserve"> </w:t>
      </w:r>
      <w:r>
        <w:rPr/>
        <w:t>Clinical practice</w:t>
      </w:r>
      <w:r>
        <w:rPr/>
        <w:t xml:space="preserve"> guidelines. </w:t>
      </w:r>
    </w:p>
    <w:p>
      <w:pPr>
        <w:jc w:val="left"/>
      </w:pPr>
      <w:r>
        <w:rPr>
          <w:b/>
          <w:color w:val="000080"/>
        </w:rPr>
        <w:t>Topic: 14 Utilization Review</w:t>
      </w:r>
    </w:p>
    <w:p>
      <w:pPr>
        <w:pStyle w:val="Normal"/>
      </w:pPr>
      <w:r>
        <w:rPr/>
        <w:t>18.</w:t>
      </w:r>
      <w:r>
        <w:rPr/>
        <w:t>Jill</w:t>
      </w:r>
      <w:r>
        <w:rPr/>
        <w:t>, a pediatric</w:t>
      </w:r>
      <w:r>
        <w:rPr/>
        <w:t>ian, is considering prescri</w:t>
      </w:r>
      <w:r>
        <w:rPr/>
        <w:t xml:space="preserve">bing a certain drug for eric, she asks </w:t>
      </w:r>
      <w:r>
        <w:rPr/>
        <w:t>herself.”is</w:t>
      </w:r>
      <w:r>
        <w:rPr/>
        <w:t xml:space="preserve"> there research </w:t>
      </w:r>
      <w:r>
        <w:rPr/>
        <w:t xml:space="preserve">that indicates that if Eric takes this </w:t>
      </w:r>
      <w:r>
        <w:rPr/>
        <w:t>drug</w:t>
      </w:r>
      <w:r>
        <w:rPr/>
        <w:t xml:space="preserve"> he will likely get better </w:t>
      </w:r>
      <w:r>
        <w:rPr/>
        <w:t>quicker than if he did not”? Jill is</w:t>
      </w:r>
    </w:p>
    <w:p>
      <w:pPr>
        <w:pStyle w:val="Normal"/>
      </w:pPr>
      <w:r>
        <w:rPr/>
        <w:t xml:space="preserve">a. engaging in evidence -bases healthcare. </w:t>
      </w:r>
    </w:p>
    <w:p>
      <w:pPr>
        <w:jc w:val="left"/>
      </w:pPr>
      <w:r>
        <w:rPr>
          <w:b/>
          <w:color w:val="000080"/>
        </w:rPr>
        <w:t>Topic: 14 Utilization Review</w:t>
      </w:r>
    </w:p>
    <w:p>
      <w:pPr>
        <w:pStyle w:val="Normal"/>
      </w:pPr>
      <w:r>
        <w:rPr/>
        <w:t>19.</w:t>
      </w:r>
      <w:r>
        <w:rPr/>
        <w:t xml:space="preserve">Laurie has diabetes, she wants </w:t>
      </w:r>
      <w:r>
        <w:rPr/>
        <w:t xml:space="preserve">to stay well and is willing to change her lifestyle, but sometimes she doesn’t </w:t>
      </w:r>
      <w:r>
        <w:rPr/>
        <w:t>follow instructions about diet because she doesn</w:t>
      </w:r>
      <w:r>
        <w:rPr/>
        <w:t xml:space="preserve">’t understand. This best describes the problem </w:t>
      </w:r>
      <w:r>
        <w:rPr/>
        <w:t>of ?</w:t>
      </w:r>
    </w:p>
    <w:p>
      <w:pPr>
        <w:pStyle w:val="Normal"/>
      </w:pPr>
      <w:r>
        <w:rPr/>
        <w:t>a.</w:t>
      </w:r>
      <w:r>
        <w:rPr/>
        <w:t xml:space="preserve"> A lack of health literacy. </w:t>
      </w:r>
    </w:p>
    <w:p>
      <w:pPr>
        <w:pStyle w:val="Normal"/>
      </w:pPr>
      <w:r>
        <w:rPr/>
        <w:t>Chapter 28:</w:t>
      </w:r>
    </w:p>
    <w:p>
      <w:pPr>
        <w:jc w:val="left"/>
      </w:pPr>
      <w:r>
        <w:rPr>
          <w:b/>
          <w:color w:val="000080"/>
        </w:rPr>
        <w:t>Topic: 28 Ethics and Health Equity</w:t>
      </w:r>
    </w:p>
    <w:p>
      <w:pPr>
        <w:pStyle w:val="Normal"/>
      </w:pPr>
      <w:r>
        <w:rPr/>
        <w:t>1.E</w:t>
      </w:r>
      <w:r>
        <w:rPr/>
        <w:t>thics can best be defined as?</w:t>
      </w:r>
    </w:p>
    <w:p>
      <w:pPr>
        <w:pStyle w:val="Normal"/>
      </w:pPr>
      <w:r>
        <w:rPr/>
        <w:t xml:space="preserve">A. </w:t>
      </w:r>
      <w:r>
        <w:rPr/>
        <w:t xml:space="preserve">principles and values that guide </w:t>
      </w:r>
      <w:r>
        <w:rPr/>
        <w:t xml:space="preserve">decisions of right and wrong. </w:t>
      </w:r>
    </w:p>
    <w:p>
      <w:pPr>
        <w:jc w:val="left"/>
      </w:pPr>
      <w:r>
        <w:rPr>
          <w:b/>
          <w:color w:val="000080"/>
        </w:rPr>
        <w:t>Topic: 28 Ethics and Health Equity</w:t>
      </w:r>
    </w:p>
    <w:p>
      <w:pPr>
        <w:pStyle w:val="Normal"/>
      </w:pPr>
      <w:r>
        <w:rPr/>
        <w:t xml:space="preserve">2. Health plans and their providers must respect the right of plan members </w:t>
      </w:r>
      <w:r>
        <w:rPr/>
        <w:t>to make decisions about the course of their lives. This is the ethic</w:t>
      </w:r>
      <w:r>
        <w:rPr/>
        <w:t xml:space="preserve">al principle </w:t>
      </w:r>
      <w:r>
        <w:rPr/>
        <w:t>of ?</w:t>
      </w:r>
    </w:p>
    <w:p>
      <w:pPr>
        <w:pStyle w:val="Normal"/>
      </w:pPr>
      <w:r>
        <w:rPr/>
        <w:t>a.Autonomy</w:t>
      </w:r>
      <w:r>
        <w:rPr/>
        <w:t>.</w:t>
      </w:r>
    </w:p>
    <w:p>
      <w:pPr>
        <w:jc w:val="left"/>
      </w:pPr>
      <w:r>
        <w:rPr>
          <w:b/>
          <w:color w:val="000080"/>
        </w:rPr>
        <w:t>Topic: 28 Ethics and Health Equity</w:t>
      </w:r>
    </w:p>
    <w:p>
      <w:pPr>
        <w:pStyle w:val="Normal"/>
      </w:pPr>
      <w:r>
        <w:rPr/>
        <w:t>3.</w:t>
      </w:r>
      <w:r>
        <w:rPr/>
        <w:t xml:space="preserve"> Character traits that dispose people of act well toward other are?</w:t>
      </w:r>
    </w:p>
    <w:p>
      <w:pPr>
        <w:pStyle w:val="Normal"/>
      </w:pPr>
      <w:r>
        <w:rPr/>
        <w:t>a.Virtues</w:t>
      </w:r>
      <w:r>
        <w:rPr/>
        <w:t xml:space="preserve">. </w:t>
      </w:r>
    </w:p>
    <w:p>
      <w:pPr>
        <w:jc w:val="left"/>
      </w:pPr>
      <w:r>
        <w:rPr>
          <w:b/>
          <w:color w:val="000080"/>
        </w:rPr>
        <w:t>Topic: 28 Ethics and Health Equity</w:t>
      </w:r>
    </w:p>
    <w:p>
      <w:pPr>
        <w:pStyle w:val="Normal"/>
      </w:pPr>
      <w:r>
        <w:rPr/>
        <w:t xml:space="preserve">4.Health plans have an ethical obligation to promote the good </w:t>
      </w:r>
      <w:r>
        <w:rPr/>
        <w:t>of ?</w:t>
      </w:r>
    </w:p>
    <w:p>
      <w:pPr>
        <w:pStyle w:val="Normal"/>
      </w:pPr>
      <w:r>
        <w:rPr/>
        <w:t>a.both</w:t>
      </w:r>
      <w:r>
        <w:rPr/>
        <w:t xml:space="preserve"> individual members and the membership as a whole. </w:t>
      </w:r>
    </w:p>
    <w:p>
      <w:pPr>
        <w:jc w:val="left"/>
      </w:pPr>
      <w:r>
        <w:rPr>
          <w:b/>
          <w:color w:val="000080"/>
        </w:rPr>
        <w:t>Topic: 28 Ethics and Health Equity</w:t>
      </w:r>
    </w:p>
    <w:p>
      <w:pPr>
        <w:pStyle w:val="Normal"/>
      </w:pPr>
      <w:r>
        <w:rPr/>
        <w:t>5.</w:t>
      </w:r>
      <w:r>
        <w:rPr/>
        <w:t>A health plan ethics task force providers?</w:t>
      </w:r>
    </w:p>
    <w:p>
      <w:pPr>
        <w:pStyle w:val="Normal"/>
      </w:pPr>
      <w:r>
        <w:rPr/>
        <w:t>a.</w:t>
      </w:r>
      <w:r>
        <w:rPr/>
        <w:t>a</w:t>
      </w:r>
      <w:r>
        <w:rPr/>
        <w:t xml:space="preserve"> forum for discussion of ethical issues and offers </w:t>
      </w:r>
      <w:r>
        <w:rPr/>
        <w:t xml:space="preserve">consultation when physicians and families face ethical </w:t>
      </w:r>
      <w:r>
        <w:rPr/>
        <w:t xml:space="preserve">decisions. </w:t>
      </w:r>
    </w:p>
    <w:p>
      <w:pPr>
        <w:jc w:val="left"/>
      </w:pPr>
      <w:r>
        <w:rPr>
          <w:b/>
          <w:color w:val="000080"/>
        </w:rPr>
        <w:t>Topic: 28 Ethics and Health Equity</w:t>
      </w:r>
    </w:p>
    <w:p>
      <w:pPr>
        <w:pStyle w:val="Normal"/>
      </w:pPr>
      <w:r>
        <w:rPr/>
        <w:t>6.</w:t>
      </w:r>
      <w:r>
        <w:rPr/>
        <w:t xml:space="preserve">A health plan’s code of conduct requires recognizing and addressing </w:t>
      </w:r>
      <w:r>
        <w:rPr/>
        <w:t>conflicts of doing interest. In doing so it address?</w:t>
      </w:r>
    </w:p>
    <w:p>
      <w:pPr>
        <w:pStyle w:val="Normal"/>
      </w:pPr>
      <w:r>
        <w:rPr/>
        <w:t>a.</w:t>
      </w:r>
      <w:r>
        <w:rPr/>
        <w:t xml:space="preserve"> Integrity.</w:t>
      </w:r>
    </w:p>
    <w:p>
      <w:pPr>
        <w:jc w:val="left"/>
      </w:pPr>
      <w:r>
        <w:rPr>
          <w:b/>
          <w:color w:val="000080"/>
        </w:rPr>
        <w:t>Topic: 28 Ethics and Health Equity</w:t>
      </w:r>
    </w:p>
    <w:p>
      <w:pPr>
        <w:pStyle w:val="Normal"/>
      </w:pPr>
      <w:r>
        <w:rPr/>
        <w:t>7.</w:t>
      </w:r>
      <w:r>
        <w:rPr/>
        <w:t xml:space="preserve">Which of these actions </w:t>
      </w:r>
      <w:r>
        <w:rPr/>
        <w:t>by a health plan is most likely ethical?</w:t>
      </w:r>
    </w:p>
    <w:p>
      <w:pPr>
        <w:pStyle w:val="Normal"/>
      </w:pPr>
      <w:r>
        <w:rPr/>
        <w:t>a.Allowing</w:t>
      </w:r>
      <w:r>
        <w:rPr/>
        <w:t xml:space="preserve"> patient preference to override </w:t>
      </w:r>
      <w:r>
        <w:rPr/>
        <w:t>recommendations generated by predictive ana</w:t>
      </w:r>
      <w:r>
        <w:rPr/>
        <w:t xml:space="preserve">lytics in some cases. </w:t>
      </w:r>
    </w:p>
    <w:p>
      <w:pPr>
        <w:jc w:val="left"/>
      </w:pPr>
      <w:r>
        <w:rPr>
          <w:b/>
          <w:color w:val="000080"/>
        </w:rPr>
        <w:t>Topic: 28 Ethics and Health Equity</w:t>
      </w:r>
    </w:p>
    <w:p>
      <w:pPr>
        <w:pStyle w:val="Normal"/>
      </w:pPr>
      <w:r>
        <w:rPr/>
        <w:t>8.</w:t>
      </w:r>
      <w:r>
        <w:rPr/>
        <w:t>Jill,devin</w:t>
      </w:r>
      <w:r>
        <w:rPr/>
        <w:t xml:space="preserve">, and mark are insurance agents, Jill sells </w:t>
      </w:r>
      <w:r>
        <w:rPr/>
        <w:t>clients</w:t>
      </w:r>
      <w:r>
        <w:rPr/>
        <w:t xml:space="preserve"> </w:t>
      </w:r>
      <w:r>
        <w:rPr/>
        <w:t>policies that are no better (but no worse)</w:t>
      </w:r>
      <w:r>
        <w:rPr/>
        <w:t xml:space="preserve"> that the ones they already </w:t>
      </w:r>
      <w:r>
        <w:rPr/>
        <w:t>have.Devin</w:t>
      </w:r>
      <w:r>
        <w:rPr/>
        <w:t xml:space="preserve"> coaches clients to give </w:t>
      </w:r>
      <w:r>
        <w:rPr/>
        <w:t>answers on insurance applications that will give them the lowest premium</w:t>
      </w:r>
      <w:r>
        <w:rPr/>
        <w:t xml:space="preserve">, even if they are not strictly true. </w:t>
      </w:r>
      <w:r>
        <w:rPr/>
        <w:t xml:space="preserve">Mark signs the insurance application for a client who is unable to do so. Who is behaving </w:t>
      </w:r>
      <w:r>
        <w:rPr/>
        <w:t>unethically</w:t>
      </w:r>
      <w:r>
        <w:rPr/>
        <w:t>?</w:t>
      </w:r>
    </w:p>
    <w:p>
      <w:pPr>
        <w:pStyle w:val="Normal"/>
      </w:pPr>
      <w:r>
        <w:rPr/>
        <w:t>a.</w:t>
      </w:r>
      <w:r>
        <w:rPr/>
        <w:t>All</w:t>
      </w:r>
      <w:r>
        <w:rPr/>
        <w:t xml:space="preserve"> three.</w:t>
      </w:r>
    </w:p>
    <w:p>
      <w:pPr>
        <w:pStyle w:val="Normal"/>
      </w:pPr>
    </w:p>
    <w:p>
      <w:pPr>
        <w:pStyle w:val="Normal"/>
      </w:pPr>
      <w:r>
        <w:rPr/>
        <w:t>Chapter 27</w:t>
      </w:r>
      <w:r>
        <w:rPr/>
        <w:t>:</w:t>
      </w:r>
    </w:p>
    <w:p>
      <w:pPr>
        <w:jc w:val="left"/>
      </w:pPr>
      <w:r>
        <w:rPr>
          <w:b/>
          <w:color w:val="000080"/>
        </w:rPr>
        <w:t>Topic: 27 Ethics and Health Equity</w:t>
      </w:r>
    </w:p>
    <w:p>
      <w:pPr>
        <w:pStyle w:val="Normal"/>
      </w:pPr>
      <w:r>
        <w:rPr/>
        <w:t>1.</w:t>
      </w:r>
      <w:r>
        <w:rPr/>
        <w:t xml:space="preserve">Which of the following </w:t>
      </w:r>
      <w:r>
        <w:rPr/>
        <w:t xml:space="preserve">statements best describes state variation in Medicaid </w:t>
      </w:r>
      <w:r>
        <w:rPr/>
        <w:t>coverage of benefits?</w:t>
      </w:r>
    </w:p>
    <w:p>
      <w:pPr>
        <w:pStyle w:val="Normal"/>
      </w:pPr>
      <w:r>
        <w:rPr/>
        <w:t>A.Benefits</w:t>
      </w:r>
      <w:r>
        <w:rPr/>
        <w:t xml:space="preserve"> vary somewhat from state </w:t>
      </w:r>
      <w:r>
        <w:rPr/>
        <w:t>to state, within federal Guidelines</w:t>
      </w:r>
      <w:r>
        <w:rPr/>
        <w:t>.</w:t>
      </w:r>
    </w:p>
    <w:p>
      <w:pPr>
        <w:jc w:val="left"/>
      </w:pPr>
      <w:r>
        <w:rPr>
          <w:b/>
          <w:color w:val="000080"/>
        </w:rPr>
        <w:t>Topic: 27 Ethics and Health Equity</w:t>
      </w:r>
    </w:p>
    <w:p>
      <w:pPr>
        <w:pStyle w:val="Normal"/>
      </w:pPr>
      <w:r>
        <w:rPr/>
        <w:t xml:space="preserve">2.Currently, Medicaid is available in all </w:t>
      </w:r>
      <w:r>
        <w:rPr/>
        <w:t>states and the districts of Columbia?</w:t>
      </w:r>
    </w:p>
    <w:p>
      <w:pPr>
        <w:pStyle w:val="Normal"/>
      </w:pPr>
      <w:r>
        <w:rPr/>
        <w:t>A</w:t>
      </w:r>
      <w:r>
        <w:rPr/>
        <w:t>.</w:t>
      </w:r>
      <w:r>
        <w:rPr/>
        <w:t>Primarily</w:t>
      </w:r>
      <w:r>
        <w:rPr/>
        <w:t xml:space="preserve"> </w:t>
      </w:r>
      <w:r>
        <w:rPr/>
        <w:t xml:space="preserve">to low-income </w:t>
      </w:r>
      <w:r>
        <w:rPr/>
        <w:t>children</w:t>
      </w:r>
      <w:r>
        <w:rPr/>
        <w:t xml:space="preserve">, </w:t>
      </w:r>
      <w:r>
        <w:rPr/>
        <w:t>pregnant</w:t>
      </w:r>
      <w:r>
        <w:rPr/>
        <w:t xml:space="preserve"> women, e</w:t>
      </w:r>
      <w:r>
        <w:rPr/>
        <w:t>lderly</w:t>
      </w:r>
      <w:r>
        <w:rPr/>
        <w:t xml:space="preserve"> </w:t>
      </w:r>
      <w:r>
        <w:rPr/>
        <w:t xml:space="preserve">and disabled people and a </w:t>
      </w:r>
      <w:r>
        <w:rPr/>
        <w:t>fe</w:t>
      </w:r>
      <w:r>
        <w:rPr/>
        <w:t xml:space="preserve">w </w:t>
      </w:r>
      <w:r>
        <w:rPr/>
        <w:t xml:space="preserve">parents. </w:t>
      </w:r>
    </w:p>
    <w:p>
      <w:pPr>
        <w:jc w:val="left"/>
      </w:pPr>
      <w:r>
        <w:rPr>
          <w:b/>
          <w:color w:val="000080"/>
        </w:rPr>
        <w:t>Topic: 27 Ethics and Health Equity</w:t>
      </w:r>
    </w:p>
    <w:p>
      <w:pPr>
        <w:pStyle w:val="Normal"/>
      </w:pPr>
      <w:r>
        <w:rPr/>
        <w:t>3.</w:t>
      </w:r>
      <w:r>
        <w:rPr/>
        <w:t xml:space="preserve">ACA as </w:t>
      </w:r>
      <w:r>
        <w:rPr/>
        <w:t xml:space="preserve">written sought to make Medicaid available </w:t>
      </w:r>
      <w:r>
        <w:rPr/>
        <w:t>in all states?</w:t>
      </w:r>
    </w:p>
    <w:p>
      <w:pPr>
        <w:pStyle w:val="Normal"/>
      </w:pPr>
      <w:r>
        <w:rPr/>
        <w:t>a.All</w:t>
      </w:r>
      <w:r>
        <w:rPr/>
        <w:t xml:space="preserve"> people with incomes </w:t>
      </w:r>
      <w:r>
        <w:rPr/>
        <w:t>below 133 (138 as adjusted) precent of the federal poverty level (FPL).</w:t>
      </w:r>
    </w:p>
    <w:p>
      <w:pPr>
        <w:jc w:val="left"/>
      </w:pPr>
      <w:r>
        <w:rPr>
          <w:b/>
          <w:color w:val="000080"/>
        </w:rPr>
        <w:t>Topic: 27 Ethics and Health Equity</w:t>
      </w:r>
    </w:p>
    <w:p>
      <w:pPr>
        <w:pStyle w:val="Normal"/>
      </w:pPr>
      <w:r>
        <w:rPr/>
        <w:t>4.</w:t>
      </w:r>
      <w:r>
        <w:rPr/>
        <w:t xml:space="preserve">Which of </w:t>
      </w:r>
      <w:r>
        <w:rPr/>
        <w:t xml:space="preserve">the following </w:t>
      </w:r>
      <w:r>
        <w:rPr/>
        <w:t xml:space="preserve">is a mandated benefit </w:t>
      </w:r>
      <w:r>
        <w:rPr/>
        <w:t xml:space="preserve">under </w:t>
      </w:r>
      <w:r>
        <w:rPr/>
        <w:t>Medicaid ?</w:t>
      </w:r>
    </w:p>
    <w:p>
      <w:pPr>
        <w:pStyle w:val="Normal"/>
      </w:pPr>
      <w:r>
        <w:rPr/>
        <w:t>a. Inpatient hospital services.</w:t>
      </w:r>
    </w:p>
    <w:p>
      <w:pPr>
        <w:jc w:val="left"/>
      </w:pPr>
      <w:r>
        <w:rPr>
          <w:b/>
          <w:color w:val="000080"/>
        </w:rPr>
        <w:t>Topic: 27 Ethics and Health Equity</w:t>
      </w:r>
    </w:p>
    <w:p>
      <w:pPr>
        <w:pStyle w:val="Normal"/>
      </w:pPr>
      <w:r>
        <w:rPr/>
        <w:t>5.</w:t>
      </w:r>
      <w:r>
        <w:rPr/>
        <w:t xml:space="preserve"> If a healthcare service is fully covered by both </w:t>
      </w:r>
      <w:r>
        <w:rPr/>
        <w:t>medicare</w:t>
      </w:r>
      <w:r>
        <w:rPr/>
        <w:t xml:space="preserve"> and Medicaid</w:t>
      </w:r>
      <w:r>
        <w:rPr/>
        <w:t>, who pays?</w:t>
      </w:r>
    </w:p>
    <w:p>
      <w:pPr>
        <w:pStyle w:val="Normal"/>
      </w:pPr>
      <w:r>
        <w:rPr/>
        <w:t>a.Medicare</w:t>
      </w:r>
      <w:r>
        <w:rPr/>
        <w:t xml:space="preserve">. </w:t>
      </w:r>
    </w:p>
    <w:p>
      <w:pPr>
        <w:jc w:val="left"/>
      </w:pPr>
      <w:r>
        <w:rPr>
          <w:b/>
          <w:color w:val="000080"/>
        </w:rPr>
        <w:t>Topic: 27 Ethics and Health Equity</w:t>
      </w:r>
    </w:p>
    <w:p>
      <w:pPr>
        <w:pStyle w:val="Normal"/>
      </w:pPr>
      <w:r>
        <w:rPr/>
        <w:t xml:space="preserve">6.the primary purpose </w:t>
      </w:r>
      <w:r>
        <w:rPr/>
        <w:t>of CHIP is to provide health coverage to children who?</w:t>
      </w:r>
    </w:p>
    <w:p>
      <w:pPr>
        <w:pStyle w:val="Normal"/>
      </w:pPr>
      <w:r>
        <w:rPr/>
        <w:t>a.</w:t>
      </w:r>
      <w:r>
        <w:rPr/>
        <w:t>Are</w:t>
      </w:r>
      <w:r>
        <w:rPr/>
        <w:t xml:space="preserve"> from families with incomes too high to </w:t>
      </w:r>
      <w:r>
        <w:rPr/>
        <w:t>quality</w:t>
      </w:r>
      <w:r>
        <w:rPr/>
        <w:t xml:space="preserve"> for Medicaid </w:t>
      </w:r>
      <w:r>
        <w:rPr/>
        <w:t xml:space="preserve">but too poor to afford health coverage. </w:t>
      </w:r>
    </w:p>
    <w:p>
      <w:pPr>
        <w:jc w:val="left"/>
      </w:pPr>
      <w:r>
        <w:rPr>
          <w:b/>
          <w:color w:val="000080"/>
        </w:rPr>
        <w:t>Topic: 27 Ethics and Health Equity</w:t>
      </w:r>
    </w:p>
    <w:p>
      <w:pPr>
        <w:pStyle w:val="Normal"/>
      </w:pPr>
      <w:r>
        <w:rPr/>
        <w:t>7.</w:t>
      </w:r>
      <w:r>
        <w:rPr/>
        <w:t xml:space="preserve"> Alex,</w:t>
      </w:r>
      <w:r>
        <w:rPr/>
        <w:t xml:space="preserve"> </w:t>
      </w:r>
      <w:r>
        <w:rPr/>
        <w:t>Logan,</w:t>
      </w:r>
      <w:r>
        <w:rPr/>
        <w:t xml:space="preserve"> </w:t>
      </w:r>
      <w:r>
        <w:rPr/>
        <w:t xml:space="preserve">Kaitlyn, and </w:t>
      </w:r>
      <w:r>
        <w:rPr/>
        <w:t>R</w:t>
      </w:r>
      <w:r>
        <w:rPr/>
        <w:t xml:space="preserve">oger </w:t>
      </w:r>
      <w:r>
        <w:rPr/>
        <w:t xml:space="preserve">are all 14 years </w:t>
      </w:r>
      <w:r>
        <w:rPr/>
        <w:t>old. Who is most likely be eligible for CHIP?</w:t>
      </w:r>
    </w:p>
    <w:p>
      <w:pPr>
        <w:pStyle w:val="Normal"/>
      </w:pPr>
      <w:r>
        <w:rPr/>
        <w:t>a.</w:t>
      </w:r>
      <w:r>
        <w:rPr/>
        <w:t xml:space="preserve"> Alex’s family has income that is about twice the </w:t>
      </w:r>
      <w:r>
        <w:rPr/>
        <w:t>FPL.</w:t>
      </w:r>
    </w:p>
    <w:p>
      <w:pPr>
        <w:jc w:val="left"/>
      </w:pPr>
      <w:r>
        <w:rPr>
          <w:b/>
          <w:color w:val="000080"/>
        </w:rPr>
        <w:t>Topic: 27 Ethics and Health Equity</w:t>
      </w:r>
    </w:p>
    <w:p>
      <w:pPr>
        <w:pStyle w:val="Normal"/>
      </w:pPr>
      <w:r>
        <w:rPr/>
        <w:t>8.</w:t>
      </w:r>
      <w:r>
        <w:rPr/>
        <w:t xml:space="preserve"> Which of </w:t>
      </w:r>
      <w:r>
        <w:rPr/>
        <w:t xml:space="preserve">the following would be considered acceptable coverage packages </w:t>
      </w:r>
      <w:r>
        <w:rPr/>
        <w:t xml:space="preserve">under </w:t>
      </w:r>
      <w:r>
        <w:rPr/>
        <w:t>CHIP ?</w:t>
      </w:r>
    </w:p>
    <w:p>
      <w:pPr>
        <w:pStyle w:val="Normal"/>
      </w:pPr>
      <w:r>
        <w:rPr/>
        <w:t>a.</w:t>
      </w:r>
      <w:r>
        <w:rPr/>
        <w:t xml:space="preserve"> 1,2,4</w:t>
      </w:r>
    </w:p>
    <w:p>
      <w:pPr>
        <w:pStyle w:val="Normal"/>
      </w:pPr>
      <w:r>
        <w:rPr/>
      </w:r>
    </w:p>
    <w:p>
      <w:pPr>
        <w:pStyle w:val="Normal"/>
      </w:pPr>
    </w:p>
    <w:p>
      <w:pPr>
        <w:jc w:val="left"/>
      </w:pPr>
      <w:r>
        <w:rPr>
          <w:b/>
          <w:color w:val="000080"/>
        </w:rPr>
        <w:t>Topic: 27 Ethics and Health Equity</w:t>
      </w:r>
    </w:p>
    <w:p>
      <w:pPr>
        <w:pStyle w:val="Normal"/>
      </w:pPr>
      <w:r>
        <w:rPr/>
        <w:t>9.</w:t>
      </w:r>
      <w:r>
        <w:rPr/>
        <w:t>Under CHIP?</w:t>
      </w:r>
    </w:p>
    <w:p>
      <w:pPr>
        <w:pStyle w:val="Normal"/>
      </w:pPr>
      <w:r>
        <w:rPr/>
        <w:t>A.</w:t>
      </w:r>
      <w:r>
        <w:rPr/>
        <w:t>copayments</w:t>
      </w:r>
      <w:r>
        <w:rPr/>
        <w:t xml:space="preserve"> and premiums can be charged within limits. </w:t>
      </w:r>
    </w:p>
    <w:p>
      <w:pPr>
        <w:jc w:val="left"/>
      </w:pPr>
      <w:r>
        <w:rPr>
          <w:b/>
          <w:color w:val="000080"/>
        </w:rPr>
        <w:t>Topic: 27 Ethics and Health Equity</w:t>
      </w:r>
    </w:p>
    <w:p>
      <w:pPr>
        <w:pStyle w:val="Normal"/>
      </w:pPr>
      <w:r>
        <w:rPr/>
        <w:t>10.</w:t>
      </w:r>
      <w:r>
        <w:rPr/>
        <w:t xml:space="preserve">Which of the following statements best describes </w:t>
      </w:r>
      <w:r>
        <w:rPr/>
        <w:t>the children’s health insurance program (CHIP)?</w:t>
      </w:r>
    </w:p>
    <w:p>
      <w:pPr>
        <w:pStyle w:val="Normal"/>
      </w:pPr>
      <w:r>
        <w:rPr/>
        <w:t>a.</w:t>
      </w:r>
      <w:r>
        <w:rPr/>
        <w:t>CHIP</w:t>
      </w:r>
      <w:r>
        <w:rPr/>
        <w:t xml:space="preserve"> is not an entitlement program and is heavily </w:t>
      </w:r>
      <w:r>
        <w:rPr/>
        <w:t>dependent on federal reauthorization of funding.</w:t>
      </w:r>
    </w:p>
    <w:p>
      <w:pPr>
        <w:jc w:val="left"/>
      </w:pPr>
      <w:r>
        <w:rPr>
          <w:b/>
          <w:color w:val="000080"/>
        </w:rPr>
        <w:t>Topic: 27 Ethics and Health Equity</w:t>
      </w:r>
    </w:p>
    <w:p>
      <w:pPr>
        <w:pStyle w:val="Normal"/>
      </w:pPr>
      <w:r>
        <w:rPr/>
        <w:t>11.</w:t>
      </w:r>
      <w:r>
        <w:rPr/>
        <w:t xml:space="preserve">The Portion of Medicaid recipients enrolled in managed </w:t>
      </w:r>
      <w:r>
        <w:rPr/>
        <w:t xml:space="preserve">care </w:t>
      </w:r>
      <w:r>
        <w:rPr/>
        <w:t>is ?</w:t>
      </w:r>
    </w:p>
    <w:p>
      <w:pPr>
        <w:pStyle w:val="Normal"/>
      </w:pPr>
      <w:r>
        <w:rPr/>
        <w:t>a.growing</w:t>
      </w:r>
      <w:r>
        <w:rPr/>
        <w:t xml:space="preserve"> and is now a </w:t>
      </w:r>
      <w:r>
        <w:rPr/>
        <w:t xml:space="preserve">sizable majority. </w:t>
      </w:r>
    </w:p>
    <w:p>
      <w:pPr>
        <w:jc w:val="left"/>
      </w:pPr>
      <w:r>
        <w:rPr>
          <w:b/>
          <w:color w:val="000080"/>
        </w:rPr>
        <w:t>Topic: 27 Ethics and Health Equity</w:t>
      </w:r>
    </w:p>
    <w:p>
      <w:pPr>
        <w:pStyle w:val="Normal"/>
      </w:pPr>
      <w:r>
        <w:rPr/>
        <w:t xml:space="preserve">12.Which of the </w:t>
      </w:r>
      <w:r>
        <w:rPr/>
        <w:t xml:space="preserve">following </w:t>
      </w:r>
      <w:r>
        <w:rPr/>
        <w:t xml:space="preserve">Medicaid care arrangements provides comprehensive </w:t>
      </w:r>
      <w:r>
        <w:rPr/>
        <w:t>coverage ?</w:t>
      </w:r>
    </w:p>
    <w:p>
      <w:pPr>
        <w:pStyle w:val="Normal"/>
      </w:pPr>
      <w:r>
        <w:rPr/>
        <w:t>a. Managed care organization (MCO).</w:t>
      </w:r>
    </w:p>
    <w:p>
      <w:pPr>
        <w:jc w:val="left"/>
      </w:pPr>
      <w:r>
        <w:rPr>
          <w:b/>
          <w:color w:val="000080"/>
        </w:rPr>
        <w:t>Topic: 27 Ethics and Health Equity</w:t>
      </w:r>
    </w:p>
    <w:p>
      <w:pPr>
        <w:pStyle w:val="Normal"/>
      </w:pPr>
      <w:r>
        <w:rPr/>
        <w:t xml:space="preserve">13.Which of the following statements about Medicaid managed </w:t>
      </w:r>
      <w:r>
        <w:rPr/>
        <w:t>care is correct?</w:t>
      </w:r>
    </w:p>
    <w:p>
      <w:pPr>
        <w:pStyle w:val="Normal"/>
      </w:pPr>
      <w:r>
        <w:rPr/>
        <w:t>a.Both</w:t>
      </w:r>
      <w:r>
        <w:rPr/>
        <w:t xml:space="preserve"> an MCO and a prepaid health plan are paid </w:t>
      </w:r>
      <w:r>
        <w:rPr/>
        <w:t xml:space="preserve">by capitation and assume financial risk. </w:t>
      </w:r>
    </w:p>
    <w:p>
      <w:pPr>
        <w:jc w:val="left"/>
      </w:pPr>
      <w:r>
        <w:rPr>
          <w:b/>
          <w:color w:val="000080"/>
        </w:rPr>
        <w:t>Topic: 27 Ethics and Health Equity</w:t>
      </w:r>
    </w:p>
    <w:p>
      <w:pPr>
        <w:pStyle w:val="Normal"/>
      </w:pPr>
      <w:r>
        <w:rPr/>
        <w:t>14.</w:t>
      </w:r>
      <w:r>
        <w:rPr/>
        <w:t xml:space="preserve">The central focus of this innovative </w:t>
      </w:r>
      <w:r>
        <w:rPr/>
        <w:t xml:space="preserve">health model is on coordinating services for those with multiple </w:t>
      </w:r>
      <w:r>
        <w:rPr/>
        <w:t>chronic conditions. This describes the?</w:t>
      </w:r>
    </w:p>
    <w:p>
      <w:pPr>
        <w:pStyle w:val="Normal"/>
      </w:pPr>
      <w:r>
        <w:rPr/>
        <w:t>a.</w:t>
      </w:r>
      <w:r>
        <w:rPr/>
        <w:t xml:space="preserve"> </w:t>
      </w:r>
      <w:r>
        <w:rPr/>
        <w:t>Medical</w:t>
      </w:r>
      <w:r>
        <w:rPr/>
        <w:t xml:space="preserve"> </w:t>
      </w:r>
      <w:r>
        <w:rPr/>
        <w:t>health home. (HH)</w:t>
      </w:r>
    </w:p>
    <w:p>
      <w:pPr>
        <w:jc w:val="left"/>
      </w:pPr>
      <w:r>
        <w:rPr>
          <w:b/>
          <w:color w:val="000080"/>
        </w:rPr>
        <w:t>Topic: 27 Ethics and Health Equity</w:t>
      </w:r>
    </w:p>
    <w:p>
      <w:pPr>
        <w:pStyle w:val="Normal"/>
      </w:pPr>
      <w:r>
        <w:rPr/>
        <w:t>15.</w:t>
      </w:r>
      <w:r>
        <w:rPr/>
        <w:t xml:space="preserve"> A group </w:t>
      </w:r>
      <w:r>
        <w:rPr/>
        <w:t xml:space="preserve">of providers agrees to share savings and (sometimes) </w:t>
      </w:r>
      <w:r>
        <w:rPr/>
        <w:t>losses with a payor, based on a benchmark</w:t>
      </w:r>
      <w:r>
        <w:rPr/>
        <w:t>. This describes the?</w:t>
      </w:r>
    </w:p>
    <w:p>
      <w:pPr>
        <w:pStyle w:val="Normal"/>
      </w:pPr>
      <w:r>
        <w:rPr/>
        <w:t>a.</w:t>
      </w:r>
      <w:r>
        <w:rPr/>
        <w:t xml:space="preserve"> </w:t>
      </w:r>
      <w:r>
        <w:rPr/>
        <w:t xml:space="preserve">Accountable care </w:t>
      </w:r>
      <w:r>
        <w:rPr/>
        <w:t>Organizations (ACO).</w:t>
      </w:r>
    </w:p>
    <w:p>
      <w:pPr>
        <w:jc w:val="left"/>
      </w:pPr>
      <w:r>
        <w:rPr>
          <w:b/>
          <w:color w:val="000080"/>
        </w:rPr>
        <w:t>Topic: 27 Ethics and Health Equity</w:t>
      </w:r>
    </w:p>
    <w:p>
      <w:pPr>
        <w:pStyle w:val="Normal"/>
      </w:pPr>
      <w:r>
        <w:rPr/>
        <w:t xml:space="preserve">16.TRICARE </w:t>
      </w:r>
      <w:r>
        <w:rPr/>
        <w:t>serves ?</w:t>
      </w:r>
    </w:p>
    <w:p>
      <w:pPr>
        <w:pStyle w:val="Normal"/>
      </w:pPr>
      <w:r>
        <w:rPr/>
        <w:t>A.Active</w:t>
      </w:r>
      <w:r>
        <w:rPr/>
        <w:t xml:space="preserve"> and retired members </w:t>
      </w:r>
      <w:r>
        <w:rPr/>
        <w:t xml:space="preserve">of the uniformed services and their spouses and dependent children. </w:t>
      </w:r>
    </w:p>
    <w:p>
      <w:pPr>
        <w:jc w:val="left"/>
      </w:pPr>
      <w:r>
        <w:rPr>
          <w:b/>
          <w:color w:val="000080"/>
        </w:rPr>
        <w:t>Topic: 27 Ethics and Health Equity</w:t>
      </w:r>
    </w:p>
    <w:p>
      <w:pPr>
        <w:pStyle w:val="Normal"/>
      </w:pPr>
      <w:r>
        <w:rPr/>
        <w:t>17.</w:t>
      </w:r>
      <w:r>
        <w:rPr/>
        <w:t>TRIC</w:t>
      </w:r>
      <w:r>
        <w:rPr/>
        <w:t>ARE coverage takes the form of?</w:t>
      </w:r>
    </w:p>
    <w:p>
      <w:pPr>
        <w:pStyle w:val="Normal"/>
      </w:pPr>
      <w:r>
        <w:rPr/>
        <w:t>a.fee</w:t>
      </w:r>
      <w:r>
        <w:rPr/>
        <w:t>-for-service</w:t>
      </w:r>
      <w:r>
        <w:rPr/>
        <w:t xml:space="preserve"> insurance or HMO coverage. </w:t>
      </w:r>
    </w:p>
    <w:p>
      <w:pPr>
        <w:jc w:val="left"/>
      </w:pPr>
      <w:r>
        <w:rPr>
          <w:b/>
          <w:color w:val="000080"/>
        </w:rPr>
        <w:t>Topic: 27 Ethics and Health Equity</w:t>
      </w:r>
    </w:p>
    <w:p>
      <w:pPr>
        <w:pStyle w:val="Normal"/>
      </w:pPr>
      <w:r>
        <w:rPr/>
        <w:t>18.</w:t>
      </w:r>
      <w:r>
        <w:rPr/>
        <w:t>Who pays a premium for TRICARE?</w:t>
      </w:r>
    </w:p>
    <w:p>
      <w:pPr>
        <w:pStyle w:val="Normal"/>
      </w:pPr>
      <w:r>
        <w:rPr/>
        <w:t>a.</w:t>
      </w:r>
      <w:r>
        <w:rPr/>
        <w:t xml:space="preserve"> Most participants except for </w:t>
      </w:r>
      <w:r>
        <w:rPr/>
        <w:t xml:space="preserve">active </w:t>
      </w:r>
      <w:r>
        <w:rPr/>
        <w:t>duty</w:t>
      </w:r>
      <w:r>
        <w:rPr/>
        <w:t xml:space="preserve"> service members. </w:t>
      </w:r>
    </w:p>
    <w:p>
      <w:pPr>
        <w:jc w:val="left"/>
      </w:pPr>
      <w:r>
        <w:rPr>
          <w:b/>
          <w:color w:val="000080"/>
        </w:rPr>
        <w:t>Topic: 27 Ethics and Health Equity</w:t>
      </w:r>
    </w:p>
    <w:p>
      <w:pPr>
        <w:pStyle w:val="Normal"/>
      </w:pPr>
      <w:r>
        <w:rPr/>
        <w:t xml:space="preserve">19. TRICARE </w:t>
      </w:r>
      <w:r>
        <w:rPr/>
        <w:t>Young adult is a type of plan available to?</w:t>
      </w:r>
    </w:p>
    <w:p>
      <w:pPr>
        <w:pStyle w:val="Normal"/>
      </w:pPr>
      <w:r>
        <w:rPr/>
        <w:t>a.</w:t>
      </w:r>
      <w:r>
        <w:rPr/>
        <w:t>single</w:t>
      </w:r>
      <w:r>
        <w:rPr/>
        <w:t xml:space="preserve"> young adults up to age 26 whose coverage under </w:t>
      </w:r>
      <w:r>
        <w:rPr/>
        <w:t xml:space="preserve">“regular” TRICARE ended. </w:t>
      </w:r>
    </w:p>
    <w:p>
      <w:pPr>
        <w:pStyle w:val="Normal"/>
      </w:pPr>
    </w:p>
    <w:p>
      <w:pPr>
        <w:pStyle w:val="Normal"/>
      </w:pPr>
      <w:r>
        <w:rPr/>
        <w:t xml:space="preserve">Chapter </w:t>
      </w:r>
      <w:r>
        <w:rPr/>
        <w:t>26:</w:t>
      </w:r>
    </w:p>
    <w:p>
      <w:pPr>
        <w:jc w:val="left"/>
      </w:pPr>
      <w:r>
        <w:rPr>
          <w:b/>
          <w:color w:val="000080"/>
        </w:rPr>
        <w:t>Topic: 26 Government Programs: Medicaid, CHIP, FEHB, TRICARE, and Workers' Compensation</w:t>
      </w:r>
    </w:p>
    <w:p>
      <w:pPr>
        <w:pStyle w:val="Normal"/>
      </w:pPr>
      <w:r>
        <w:rPr/>
        <w:t xml:space="preserve">1.Original </w:t>
      </w:r>
      <w:r>
        <w:rPr/>
        <w:t>medicare</w:t>
      </w:r>
      <w:r>
        <w:rPr/>
        <w:t xml:space="preserve"> consist </w:t>
      </w:r>
      <w:r>
        <w:rPr/>
        <w:t>of ?</w:t>
      </w:r>
    </w:p>
    <w:p>
      <w:pPr>
        <w:pStyle w:val="Normal"/>
      </w:pPr>
      <w:r>
        <w:rPr/>
        <w:t>a.</w:t>
      </w:r>
      <w:r>
        <w:rPr/>
        <w:t xml:space="preserve"> Part A and Part </w:t>
      </w:r>
      <w:r>
        <w:rPr/>
        <w:t>B (Hospital and medical coverage).</w:t>
      </w:r>
    </w:p>
    <w:p>
      <w:pPr>
        <w:jc w:val="left"/>
      </w:pPr>
      <w:r>
        <w:rPr>
          <w:b/>
          <w:color w:val="000080"/>
        </w:rPr>
        <w:t>Topic: 26 Government Programs: Medicaid, CHIP, FEHB, TRICARE, and Workers' Compensation</w:t>
      </w:r>
    </w:p>
    <w:p>
      <w:pPr>
        <w:pStyle w:val="Normal"/>
      </w:pPr>
      <w:r>
        <w:rPr/>
        <w:t>2.</w:t>
      </w:r>
      <w:r>
        <w:rPr/>
        <w:t xml:space="preserve">The main purpose </w:t>
      </w:r>
      <w:r>
        <w:rPr/>
        <w:t xml:space="preserve">of </w:t>
      </w:r>
      <w:r>
        <w:rPr/>
        <w:t>medicare</w:t>
      </w:r>
      <w:r>
        <w:rPr/>
        <w:t xml:space="preserve"> Part C (</w:t>
      </w:r>
      <w:r>
        <w:rPr/>
        <w:t>medicare</w:t>
      </w:r>
      <w:r>
        <w:rPr/>
        <w:t xml:space="preserve"> advantage) </w:t>
      </w:r>
      <w:r>
        <w:rPr/>
        <w:t>is ?</w:t>
      </w:r>
    </w:p>
    <w:p>
      <w:pPr>
        <w:pStyle w:val="Normal"/>
      </w:pPr>
      <w:r>
        <w:rPr/>
        <w:t>a.</w:t>
      </w:r>
      <w:r>
        <w:rPr/>
        <w:t>To</w:t>
      </w:r>
      <w:r>
        <w:rPr/>
        <w:t xml:space="preserve"> provide </w:t>
      </w:r>
      <w:r>
        <w:rPr/>
        <w:t>medicare</w:t>
      </w:r>
      <w:r>
        <w:rPr/>
        <w:t xml:space="preserve"> coverage through private-sector </w:t>
      </w:r>
      <w:r>
        <w:rPr/>
        <w:t xml:space="preserve">health plans. </w:t>
      </w:r>
    </w:p>
    <w:p>
      <w:pPr>
        <w:jc w:val="left"/>
      </w:pPr>
      <w:r>
        <w:rPr>
          <w:b/>
          <w:color w:val="000080"/>
        </w:rPr>
        <w:t>Topic: 26 Government Programs: Medicaid, CHIP, FEHB, TRICARE, and Workers' Compensation</w:t>
      </w:r>
    </w:p>
    <w:p>
      <w:pPr>
        <w:pStyle w:val="Normal"/>
      </w:pPr>
      <w:r>
        <w:rPr/>
        <w:t xml:space="preserve">3. </w:t>
      </w:r>
      <w:r>
        <w:rPr/>
        <w:t xml:space="preserve">Medicare part D prescription drug </w:t>
      </w:r>
      <w:r>
        <w:rPr/>
        <w:t>coverage is?</w:t>
      </w:r>
    </w:p>
    <w:p>
      <w:pPr>
        <w:pStyle w:val="Normal"/>
      </w:pPr>
      <w:r>
        <w:rPr/>
        <w:t>a.made</w:t>
      </w:r>
      <w:r>
        <w:rPr/>
        <w:t xml:space="preserve"> </w:t>
      </w:r>
      <w:r>
        <w:rPr/>
        <w:t xml:space="preserve">available </w:t>
      </w:r>
      <w:r>
        <w:rPr/>
        <w:t xml:space="preserve">to </w:t>
      </w:r>
      <w:r>
        <w:rPr/>
        <w:t>medicare</w:t>
      </w:r>
      <w:r>
        <w:rPr/>
        <w:t xml:space="preserve"> </w:t>
      </w:r>
      <w:r>
        <w:rPr/>
        <w:t xml:space="preserve">beneficiaries at an extra cost. </w:t>
      </w:r>
    </w:p>
    <w:p>
      <w:pPr>
        <w:jc w:val="left"/>
      </w:pPr>
      <w:r>
        <w:rPr>
          <w:b/>
          <w:color w:val="000080"/>
        </w:rPr>
        <w:t>Topic: 26 Government Programs: Medicaid, CHIP, FEHB, TRICARE, and Workers' Compensation</w:t>
      </w:r>
    </w:p>
    <w:p>
      <w:pPr>
        <w:pStyle w:val="Normal"/>
      </w:pPr>
      <w:r>
        <w:rPr/>
        <w:t>4.</w:t>
      </w:r>
      <w:r>
        <w:rPr/>
        <w:t>Medicare Part A beneficiaries who go into the hospital?</w:t>
      </w:r>
    </w:p>
    <w:p>
      <w:pPr>
        <w:pStyle w:val="Normal"/>
      </w:pPr>
      <w:r>
        <w:rPr/>
        <w:t>a.</w:t>
      </w:r>
      <w:r>
        <w:rPr/>
        <w:t>must</w:t>
      </w:r>
      <w:r>
        <w:rPr/>
        <w:t xml:space="preserve"> pay a large deductible before </w:t>
      </w:r>
      <w:r>
        <w:rPr/>
        <w:t>medicare</w:t>
      </w:r>
      <w:r>
        <w:rPr/>
        <w:t xml:space="preserve"> pays any benefits. </w:t>
      </w:r>
    </w:p>
    <w:p>
      <w:pPr>
        <w:jc w:val="left"/>
      </w:pPr>
      <w:r>
        <w:rPr>
          <w:b/>
          <w:color w:val="000080"/>
        </w:rPr>
        <w:t>Topic: 26 Government Programs: Medicaid, CHIP, FEHB, TRICARE, and Workers' Compensation</w:t>
      </w:r>
    </w:p>
    <w:p>
      <w:pPr>
        <w:pStyle w:val="Normal"/>
      </w:pPr>
      <w:r>
        <w:rPr/>
        <w:t>5.</w:t>
      </w:r>
      <w:r>
        <w:rPr/>
        <w:t>Medicare part A skilled nursing facility and home health care benefits are paid?</w:t>
      </w:r>
    </w:p>
    <w:p>
      <w:pPr>
        <w:pStyle w:val="Normal"/>
      </w:pPr>
      <w:r>
        <w:rPr/>
        <w:t>a.</w:t>
      </w:r>
      <w:r>
        <w:rPr/>
        <w:t>for</w:t>
      </w:r>
      <w:r>
        <w:rPr/>
        <w:t xml:space="preserve"> a limited time to those recovering from an illness </w:t>
      </w:r>
      <w:r>
        <w:rPr/>
        <w:t xml:space="preserve">or injury. </w:t>
      </w:r>
    </w:p>
    <w:p>
      <w:pPr>
        <w:jc w:val="left"/>
      </w:pPr>
      <w:r>
        <w:rPr>
          <w:b/>
          <w:color w:val="000080"/>
        </w:rPr>
        <w:t>Topic: 26 Government Programs: Medicaid, CHIP, FEHB, TRICARE, and Workers' Compensation</w:t>
      </w:r>
    </w:p>
    <w:p>
      <w:pPr>
        <w:pStyle w:val="Normal"/>
      </w:pPr>
      <w:r>
        <w:rPr/>
        <w:t>6.</w:t>
      </w:r>
      <w:r>
        <w:rPr/>
        <w:t>medicare  Part</w:t>
      </w:r>
      <w:r>
        <w:rPr/>
        <w:t xml:space="preserve"> A is av</w:t>
      </w:r>
      <w:r>
        <w:rPr/>
        <w:t>ailable to persons 65 and older?</w:t>
      </w:r>
    </w:p>
    <w:p>
      <w:pPr>
        <w:pStyle w:val="Normal"/>
      </w:pPr>
      <w:r>
        <w:rPr/>
        <w:t>a.but</w:t>
      </w:r>
      <w:r>
        <w:rPr/>
        <w:t xml:space="preserve"> </w:t>
      </w:r>
      <w:r>
        <w:rPr/>
        <w:t xml:space="preserve">those who did not pay into the </w:t>
      </w:r>
      <w:r>
        <w:rPr/>
        <w:t>medicare</w:t>
      </w:r>
      <w:r>
        <w:rPr/>
        <w:t xml:space="preserve"> system pay a premium. </w:t>
      </w:r>
    </w:p>
    <w:p>
      <w:pPr>
        <w:jc w:val="left"/>
      </w:pPr>
      <w:r>
        <w:rPr>
          <w:b/>
          <w:color w:val="000080"/>
        </w:rPr>
        <w:t>Topic: 26 Government Programs: Medicaid, CHIP, FEHB, TRICARE, and Workers' Compensation</w:t>
      </w:r>
    </w:p>
    <w:p>
      <w:pPr>
        <w:pStyle w:val="Normal"/>
      </w:pPr>
      <w:r>
        <w:rPr/>
        <w:t>7.</w:t>
      </w:r>
      <w:r>
        <w:rPr/>
        <w:t xml:space="preserve">For a disabled person to qualify for </w:t>
      </w:r>
      <w:r>
        <w:rPr/>
        <w:t>medicare</w:t>
      </w:r>
      <w:r>
        <w:rPr/>
        <w:t>, her disability?</w:t>
      </w:r>
    </w:p>
    <w:p>
      <w:pPr>
        <w:pStyle w:val="Normal"/>
      </w:pPr>
      <w:r>
        <w:rPr/>
        <w:t>a.must</w:t>
      </w:r>
      <w:r>
        <w:rPr/>
        <w:t xml:space="preserve"> be total and long term. </w:t>
      </w:r>
    </w:p>
    <w:p>
      <w:pPr>
        <w:jc w:val="left"/>
      </w:pPr>
      <w:r>
        <w:rPr>
          <w:b/>
          <w:color w:val="000080"/>
        </w:rPr>
        <w:t>Topic: 26 Government Programs: Medicaid, CHIP, FEHB, TRICARE, and Workers' Compensation</w:t>
      </w:r>
    </w:p>
    <w:p>
      <w:pPr>
        <w:pStyle w:val="Normal"/>
      </w:pPr>
      <w:r>
        <w:rPr/>
        <w:t>8.</w:t>
      </w:r>
      <w:r>
        <w:rPr/>
        <w:t>Medicare part A is funded primarily by?</w:t>
      </w:r>
    </w:p>
    <w:p>
      <w:pPr>
        <w:pStyle w:val="Normal"/>
      </w:pPr>
      <w:r>
        <w:rPr/>
        <w:t>a.</w:t>
      </w:r>
      <w:r>
        <w:rPr/>
        <w:t>medicare</w:t>
      </w:r>
      <w:r>
        <w:rPr/>
        <w:t xml:space="preserve"> payroll taxes. </w:t>
      </w:r>
    </w:p>
    <w:p>
      <w:pPr>
        <w:jc w:val="left"/>
      </w:pPr>
      <w:r>
        <w:rPr>
          <w:b/>
          <w:color w:val="000080"/>
        </w:rPr>
        <w:t>Topic: 26 Government Programs: Medicaid, CHIP, FEHB, TRICARE, and Workers' Compensation</w:t>
      </w:r>
    </w:p>
    <w:p>
      <w:pPr>
        <w:pStyle w:val="Normal"/>
      </w:pPr>
      <w:r>
        <w:rPr/>
        <w:t xml:space="preserve">9.Does </w:t>
      </w:r>
      <w:r>
        <w:rPr/>
        <w:t>medicare</w:t>
      </w:r>
      <w:r>
        <w:rPr/>
        <w:t xml:space="preserve"> part B cover services provided by dentists</w:t>
      </w:r>
      <w:r>
        <w:rPr/>
        <w:t xml:space="preserve">, podiatrists, optometrists, </w:t>
      </w:r>
      <w:r>
        <w:rPr/>
        <w:t>and chiropractors?</w:t>
      </w:r>
    </w:p>
    <w:p>
      <w:pPr>
        <w:pStyle w:val="Normal"/>
      </w:pPr>
      <w:r>
        <w:rPr/>
        <w:t>a. Only limited ser</w:t>
      </w:r>
      <w:r>
        <w:rPr/>
        <w:t xml:space="preserve">vices are covered, and only when restrictive conditions </w:t>
      </w:r>
      <w:r>
        <w:rPr/>
        <w:t>are met.</w:t>
      </w:r>
    </w:p>
    <w:p>
      <w:pPr>
        <w:jc w:val="left"/>
      </w:pPr>
      <w:r>
        <w:rPr>
          <w:b/>
          <w:color w:val="000080"/>
        </w:rPr>
        <w:t>Topic: 26 Government Programs: Medicaid, CHIP, FEHB, TRICARE, and Workers' Compensation</w:t>
      </w:r>
    </w:p>
    <w:p>
      <w:pPr>
        <w:pStyle w:val="Normal"/>
      </w:pPr>
      <w:r>
        <w:rPr/>
        <w:t>10.</w:t>
      </w:r>
      <w:r>
        <w:rPr/>
        <w:t xml:space="preserve">Medicare part </w:t>
      </w:r>
      <w:r>
        <w:rPr/>
        <w:t>B charges?</w:t>
      </w:r>
    </w:p>
    <w:p>
      <w:pPr>
        <w:pStyle w:val="Normal"/>
      </w:pPr>
      <w:r>
        <w:rPr/>
        <w:t xml:space="preserve">a. An annual </w:t>
      </w:r>
      <w:r>
        <w:rPr/>
        <w:t>deductible</w:t>
      </w:r>
      <w:r>
        <w:rPr/>
        <w:t xml:space="preserve"> and coinsurance </w:t>
      </w:r>
      <w:r>
        <w:rPr/>
        <w:t xml:space="preserve">of 20 percent for most items. </w:t>
      </w:r>
    </w:p>
    <w:p>
      <w:pPr>
        <w:jc w:val="left"/>
      </w:pPr>
      <w:r>
        <w:rPr>
          <w:b/>
          <w:color w:val="000080"/>
        </w:rPr>
        <w:t>Topic: 26 Government Programs: Medicaid, CHIP, FEHB, TRICARE, and Workers' Compensation</w:t>
      </w:r>
    </w:p>
    <w:p>
      <w:pPr>
        <w:pStyle w:val="Normal"/>
      </w:pPr>
      <w:r>
        <w:rPr/>
        <w:t>11.</w:t>
      </w:r>
      <w:r>
        <w:rPr/>
        <w:t xml:space="preserve">For </w:t>
      </w:r>
      <w:r>
        <w:rPr/>
        <w:t>medicare</w:t>
      </w:r>
      <w:r>
        <w:rPr/>
        <w:t xml:space="preserve"> Part </w:t>
      </w:r>
      <w:r>
        <w:rPr/>
        <w:t>B,?</w:t>
      </w:r>
    </w:p>
    <w:p>
      <w:pPr>
        <w:pStyle w:val="Normal"/>
      </w:pPr>
      <w:r>
        <w:rPr/>
        <w:t>a.</w:t>
      </w:r>
      <w:r>
        <w:rPr/>
        <w:t>most</w:t>
      </w:r>
      <w:r>
        <w:rPr/>
        <w:t xml:space="preserve"> individual pay a monthly premium. </w:t>
      </w:r>
    </w:p>
    <w:p>
      <w:pPr>
        <w:jc w:val="left"/>
      </w:pPr>
      <w:r>
        <w:rPr>
          <w:b/>
          <w:color w:val="000080"/>
        </w:rPr>
        <w:t>Topic: 26 Government Programs: Medicaid, CHIP, FEHB, TRICARE, and Workers' Compensation</w:t>
      </w:r>
    </w:p>
    <w:p>
      <w:pPr>
        <w:pStyle w:val="Normal"/>
      </w:pPr>
      <w:r>
        <w:rPr/>
        <w:t>12.</w:t>
      </w:r>
      <w:r>
        <w:rPr/>
        <w:t xml:space="preserve"> For </w:t>
      </w:r>
      <w:r>
        <w:rPr/>
        <w:t>medicare</w:t>
      </w:r>
      <w:r>
        <w:rPr/>
        <w:t xml:space="preserve"> Part </w:t>
      </w:r>
      <w:r>
        <w:rPr/>
        <w:t>B,?</w:t>
      </w:r>
    </w:p>
    <w:p>
      <w:pPr>
        <w:pStyle w:val="Normal"/>
      </w:pPr>
      <w:r>
        <w:rPr/>
        <w:t>A.Most</w:t>
      </w:r>
      <w:r>
        <w:rPr/>
        <w:t xml:space="preserve"> pay a standard </w:t>
      </w:r>
      <w:r>
        <w:rPr/>
        <w:t xml:space="preserve">premium, but those with high incomes </w:t>
      </w:r>
      <w:r>
        <w:rPr/>
        <w:t>pay more.</w:t>
      </w:r>
    </w:p>
    <w:p>
      <w:pPr>
        <w:jc w:val="left"/>
      </w:pPr>
      <w:r>
        <w:rPr>
          <w:b/>
          <w:color w:val="000080"/>
        </w:rPr>
        <w:t>Topic: 26 Government Programs: Medicaid, CHIP, FEHB, TRICARE, and Workers' Compensation</w:t>
      </w:r>
    </w:p>
    <w:p>
      <w:pPr>
        <w:pStyle w:val="Normal"/>
      </w:pPr>
      <w:r>
        <w:rPr/>
        <w:t>13.</w:t>
      </w:r>
      <w:r>
        <w:rPr/>
        <w:t xml:space="preserve">which of the following </w:t>
      </w:r>
      <w:r>
        <w:rPr/>
        <w:t xml:space="preserve">statements correctly describes </w:t>
      </w:r>
      <w:r>
        <w:rPr/>
        <w:t>enrollment</w:t>
      </w:r>
      <w:r>
        <w:rPr/>
        <w:t xml:space="preserve"> </w:t>
      </w:r>
      <w:r>
        <w:rPr/>
        <w:t>in Medicare Part A?</w:t>
      </w:r>
    </w:p>
    <w:p>
      <w:pPr>
        <w:pStyle w:val="Normal"/>
      </w:pPr>
      <w:r>
        <w:rPr/>
        <w:t>a.</w:t>
      </w:r>
      <w:r>
        <w:rPr/>
        <w:t>Those</w:t>
      </w:r>
      <w:r>
        <w:rPr/>
        <w:t xml:space="preserve"> collecting social security benefits are </w:t>
      </w:r>
      <w:r>
        <w:rPr/>
        <w:t>automatically</w:t>
      </w:r>
      <w:r>
        <w:rPr/>
        <w:t xml:space="preserve"> </w:t>
      </w:r>
      <w:r>
        <w:rPr/>
        <w:t xml:space="preserve">enrolled in </w:t>
      </w:r>
      <w:r>
        <w:rPr/>
        <w:t>medicare</w:t>
      </w:r>
      <w:r>
        <w:rPr/>
        <w:t xml:space="preserve"> when they become eligible. </w:t>
      </w:r>
    </w:p>
    <w:p>
      <w:pPr>
        <w:jc w:val="left"/>
      </w:pPr>
      <w:r>
        <w:rPr>
          <w:b/>
          <w:color w:val="000080"/>
        </w:rPr>
        <w:t>Topic: 26 Government Programs: Medicaid, CHIP, FEHB, TRICARE, and Workers' Compensation</w:t>
      </w:r>
    </w:p>
    <w:p>
      <w:pPr>
        <w:pStyle w:val="Normal"/>
      </w:pPr>
      <w:r>
        <w:rPr/>
        <w:t>14.</w:t>
      </w:r>
      <w:r>
        <w:rPr/>
        <w:t xml:space="preserve">Tim decides not to enroll </w:t>
      </w:r>
      <w:r>
        <w:rPr/>
        <w:t xml:space="preserve">in </w:t>
      </w:r>
      <w:r>
        <w:rPr/>
        <w:t>medicare</w:t>
      </w:r>
      <w:r>
        <w:rPr/>
        <w:t xml:space="preserve"> part B when he first becomes </w:t>
      </w:r>
      <w:r>
        <w:rPr/>
        <w:t>eligible,</w:t>
      </w:r>
      <w:r>
        <w:rPr/>
        <w:t>even</w:t>
      </w:r>
      <w:r>
        <w:rPr/>
        <w:t xml:space="preserve"> </w:t>
      </w:r>
      <w:r>
        <w:rPr/>
        <w:t>through</w:t>
      </w:r>
      <w:r>
        <w:rPr/>
        <w:t xml:space="preserve"> he has no employer </w:t>
      </w:r>
      <w:r>
        <w:rPr/>
        <w:t>– sponsored health coverage, Can he enroll later?</w:t>
      </w:r>
    </w:p>
    <w:p>
      <w:pPr>
        <w:pStyle w:val="Normal"/>
      </w:pPr>
      <w:r>
        <w:rPr/>
        <w:t>a.</w:t>
      </w:r>
      <w:r>
        <w:rPr/>
        <w:t>Yes</w:t>
      </w:r>
      <w:r>
        <w:rPr/>
        <w:t xml:space="preserve">, he can, but he may have to pay a premium </w:t>
      </w:r>
      <w:r>
        <w:rPr/>
        <w:t xml:space="preserve">penalty equal </w:t>
      </w:r>
      <w:r>
        <w:rPr/>
        <w:t xml:space="preserve">to 10 % </w:t>
      </w:r>
      <w:r>
        <w:rPr/>
        <w:t xml:space="preserve">for each 12-month period he waits to enroll. </w:t>
      </w:r>
    </w:p>
    <w:p>
      <w:pPr>
        <w:jc w:val="left"/>
      </w:pPr>
      <w:r>
        <w:rPr>
          <w:b/>
          <w:color w:val="000080"/>
        </w:rPr>
        <w:t>Topic: 26 Government Programs: Medicaid, CHIP, FEHB, TRICARE, and Workers' Compensation</w:t>
      </w:r>
    </w:p>
    <w:p>
      <w:pPr>
        <w:pStyle w:val="Normal"/>
      </w:pPr>
      <w:r>
        <w:rPr/>
        <w:t>15.</w:t>
      </w:r>
      <w:r>
        <w:rPr/>
        <w:t xml:space="preserve">Which of the following statements best describes </w:t>
      </w:r>
      <w:r>
        <w:rPr/>
        <w:t>Medicare</w:t>
      </w:r>
      <w:r>
        <w:rPr/>
        <w:t xml:space="preserve"> </w:t>
      </w:r>
      <w:r>
        <w:rPr/>
        <w:t>advantages (MA)?</w:t>
      </w:r>
    </w:p>
    <w:p>
      <w:pPr>
        <w:pStyle w:val="Normal"/>
      </w:pPr>
      <w:r>
        <w:rPr/>
        <w:t xml:space="preserve">a. MA is an alternative to original </w:t>
      </w:r>
      <w:r>
        <w:rPr/>
        <w:t>medicare</w:t>
      </w:r>
      <w:r>
        <w:rPr/>
        <w:t xml:space="preserve">. </w:t>
      </w:r>
    </w:p>
    <w:p>
      <w:pPr>
        <w:jc w:val="left"/>
      </w:pPr>
      <w:r>
        <w:rPr>
          <w:b/>
          <w:color w:val="000080"/>
        </w:rPr>
        <w:t>Topic: 26 Government Programs: Medicaid, CHIP, FEHB, TRICARE, and Workers' Compensation</w:t>
      </w:r>
    </w:p>
    <w:p>
      <w:pPr>
        <w:pStyle w:val="Normal"/>
      </w:pPr>
      <w:r>
        <w:rPr/>
        <w:t>16.</w:t>
      </w:r>
      <w:r>
        <w:rPr/>
        <w:t xml:space="preserve"> Medicare Advantages (MA) </w:t>
      </w:r>
      <w:r>
        <w:rPr/>
        <w:t>plans typically provide?</w:t>
      </w:r>
    </w:p>
    <w:p>
      <w:pPr>
        <w:pStyle w:val="Normal"/>
      </w:pPr>
      <w:r>
        <w:rPr/>
        <w:t xml:space="preserve">a. Part A and Part B coverage </w:t>
      </w:r>
      <w:r>
        <w:rPr/>
        <w:t xml:space="preserve">and usually other benefits. </w:t>
      </w:r>
    </w:p>
    <w:p>
      <w:pPr>
        <w:jc w:val="left"/>
      </w:pPr>
      <w:r>
        <w:rPr>
          <w:b/>
          <w:color w:val="000080"/>
        </w:rPr>
        <w:t>Topic: 26 Government Programs: Medicaid, CHIP, FEHB, TRICARE, and Workers' Compensation</w:t>
      </w:r>
    </w:p>
    <w:p>
      <w:pPr>
        <w:pStyle w:val="Normal"/>
      </w:pPr>
      <w:r>
        <w:rPr/>
        <w:t>17.</w:t>
      </w:r>
      <w:r>
        <w:rPr/>
        <w:t>which</w:t>
      </w:r>
      <w:r>
        <w:rPr/>
        <w:t xml:space="preserve"> statement is correct about MA plans?</w:t>
      </w:r>
    </w:p>
    <w:p>
      <w:pPr>
        <w:pStyle w:val="Normal"/>
      </w:pPr>
      <w:r>
        <w:rPr/>
        <w:t>a.</w:t>
      </w:r>
      <w:r>
        <w:rPr/>
        <w:t xml:space="preserve"> Premium</w:t>
      </w:r>
      <w:r>
        <w:rPr/>
        <w:t xml:space="preserve">s cost -sharing payments differ from plan to plan. </w:t>
      </w:r>
    </w:p>
    <w:p>
      <w:pPr>
        <w:jc w:val="left"/>
      </w:pPr>
      <w:r>
        <w:rPr>
          <w:b/>
          <w:color w:val="000080"/>
        </w:rPr>
        <w:t>Topic: 26 Government Programs: Medicaid, CHIP, FEHB, TRICARE, and Workers' Compensation</w:t>
      </w:r>
    </w:p>
    <w:p>
      <w:pPr>
        <w:pStyle w:val="Normal"/>
      </w:pPr>
      <w:r>
        <w:rPr/>
        <w:t xml:space="preserve">18.Medicare Part D </w:t>
      </w:r>
      <w:r>
        <w:rPr/>
        <w:t>prescription drug coverage is provided?</w:t>
      </w:r>
    </w:p>
    <w:p>
      <w:pPr>
        <w:pStyle w:val="Normal"/>
      </w:pPr>
      <w:r>
        <w:rPr/>
        <w:t xml:space="preserve">a.by private </w:t>
      </w:r>
      <w:r>
        <w:rPr/>
        <w:t xml:space="preserve">-sector prescription drug </w:t>
      </w:r>
      <w:r>
        <w:rPr/>
        <w:t>plans(</w:t>
      </w:r>
      <w:r>
        <w:rPr/>
        <w:t xml:space="preserve">PDPs) and MA plans. </w:t>
      </w:r>
    </w:p>
    <w:p>
      <w:pPr>
        <w:jc w:val="left"/>
      </w:pPr>
      <w:r>
        <w:rPr>
          <w:b/>
          <w:color w:val="000080"/>
        </w:rPr>
        <w:t>Topic: 26 Government Programs: Medicaid, CHIP, FEHB, TRICARE, and Workers' Compensation</w:t>
      </w:r>
    </w:p>
    <w:p>
      <w:pPr>
        <w:pStyle w:val="Normal"/>
      </w:pPr>
      <w:r>
        <w:rPr/>
        <w:t xml:space="preserve">19.Medicare Part D prescription drug coverage is offered </w:t>
      </w:r>
      <w:r>
        <w:rPr/>
        <w:t>by ?</w:t>
      </w:r>
    </w:p>
    <w:p>
      <w:pPr>
        <w:pStyle w:val="Normal"/>
      </w:pPr>
      <w:r>
        <w:rPr/>
        <w:t>a.</w:t>
      </w:r>
      <w:r>
        <w:rPr/>
        <w:t>Most</w:t>
      </w:r>
      <w:r>
        <w:rPr/>
        <w:t xml:space="preserve"> but not all MA plans usually for an additional cost. </w:t>
      </w:r>
    </w:p>
    <w:p>
      <w:pPr>
        <w:jc w:val="left"/>
      </w:pPr>
      <w:r>
        <w:rPr>
          <w:b/>
          <w:color w:val="000080"/>
        </w:rPr>
        <w:t>Topic: 26 Government Programs: Medicaid, CHIP, FEHB, TRICARE, and Workers' Compensation</w:t>
      </w:r>
    </w:p>
    <w:p>
      <w:pPr>
        <w:pStyle w:val="Normal"/>
      </w:pPr>
      <w:r>
        <w:rPr/>
        <w:t>20.</w:t>
      </w:r>
      <w:r>
        <w:rPr/>
        <w:t xml:space="preserve"> Medicare Part D prescription drug </w:t>
      </w:r>
      <w:r>
        <w:rPr/>
        <w:t>plans(</w:t>
      </w:r>
      <w:r>
        <w:rPr/>
        <w:t>PDPs)?</w:t>
      </w:r>
    </w:p>
    <w:p>
      <w:pPr>
        <w:pStyle w:val="Normal"/>
      </w:pPr>
      <w:r>
        <w:rPr/>
        <w:t>a.</w:t>
      </w:r>
      <w:r>
        <w:rPr/>
        <w:t>Must</w:t>
      </w:r>
      <w:r>
        <w:rPr/>
        <w:t xml:space="preserve"> all provide a minimal level of benefits. </w:t>
      </w:r>
    </w:p>
    <w:p>
      <w:pPr>
        <w:jc w:val="left"/>
      </w:pPr>
      <w:r>
        <w:rPr>
          <w:b/>
          <w:color w:val="000080"/>
        </w:rPr>
        <w:t>Topic: 26 Government Programs: Medicaid, CHIP, FEHB, TRICARE, and Workers' Compensation</w:t>
      </w:r>
    </w:p>
    <w:p>
      <w:pPr>
        <w:pStyle w:val="Normal"/>
      </w:pPr>
      <w:r>
        <w:rPr/>
        <w:t>21.</w:t>
      </w:r>
      <w:r>
        <w:rPr/>
        <w:t xml:space="preserve"> which statement is correct about </w:t>
      </w:r>
      <w:r>
        <w:rPr/>
        <w:t xml:space="preserve">Part D prescription drug </w:t>
      </w:r>
      <w:r>
        <w:rPr/>
        <w:t>plans(</w:t>
      </w:r>
      <w:r>
        <w:rPr/>
        <w:t>PDPs)?</w:t>
      </w:r>
    </w:p>
    <w:p>
      <w:pPr>
        <w:pStyle w:val="Normal"/>
      </w:pPr>
      <w:r>
        <w:rPr/>
        <w:t>A.</w:t>
      </w:r>
      <w:r>
        <w:rPr/>
        <w:t xml:space="preserve"> PDPs may have different deductible</w:t>
      </w:r>
      <w:r>
        <w:rPr/>
        <w:t xml:space="preserve">s (or no deductible), and coinsurance </w:t>
      </w:r>
      <w:r>
        <w:rPr/>
        <w:t xml:space="preserve">and copayment amounts vary. </w:t>
      </w:r>
    </w:p>
    <w:p>
      <w:pPr>
        <w:jc w:val="left"/>
      </w:pPr>
      <w:r>
        <w:rPr>
          <w:b/>
          <w:color w:val="000080"/>
        </w:rPr>
        <w:t>Topic: 26 Government Programs: Medicaid, CHIP, FEHB, TRICARE, and Workers' Compensation</w:t>
      </w:r>
    </w:p>
    <w:p>
      <w:pPr>
        <w:pStyle w:val="Normal"/>
      </w:pPr>
      <w:r>
        <w:rPr/>
        <w:t>22.</w:t>
      </w:r>
      <w:r>
        <w:rPr/>
        <w:t xml:space="preserve">In a </w:t>
      </w:r>
      <w:r>
        <w:rPr/>
        <w:t xml:space="preserve">typical </w:t>
      </w:r>
      <w:r>
        <w:rPr/>
        <w:t>Medicare</w:t>
      </w:r>
      <w:r>
        <w:rPr/>
        <w:t xml:space="preserve"> </w:t>
      </w:r>
      <w:r>
        <w:rPr/>
        <w:t>Part D prescription drug plans (PDP)</w:t>
      </w:r>
      <w:r>
        <w:rPr/>
        <w:t xml:space="preserve">, after the PDP and the beneficiary </w:t>
      </w:r>
      <w:r>
        <w:rPr/>
        <w:t>have together paid a certain total amount for drugs, the beneficiary pays?</w:t>
      </w:r>
    </w:p>
    <w:p>
      <w:pPr>
        <w:pStyle w:val="Normal"/>
      </w:pPr>
      <w:r>
        <w:rPr/>
        <w:t>a.</w:t>
      </w:r>
      <w:r>
        <w:rPr/>
        <w:t>all</w:t>
      </w:r>
      <w:r>
        <w:rPr/>
        <w:t xml:space="preserve"> costs until catastrophic coverage is triggered. </w:t>
      </w:r>
    </w:p>
    <w:p>
      <w:pPr>
        <w:jc w:val="left"/>
      </w:pPr>
      <w:r>
        <w:rPr>
          <w:b/>
          <w:color w:val="000080"/>
        </w:rPr>
        <w:t>Topic: 26 Government Programs: Medicaid, CHIP, FEHB, TRICARE, and Workers' Compensation</w:t>
      </w:r>
    </w:p>
    <w:p>
      <w:pPr>
        <w:pStyle w:val="Normal"/>
      </w:pPr>
      <w:r>
        <w:rPr/>
        <w:t xml:space="preserve">23.Clarice decides not to enroll in Medicare Part D when </w:t>
      </w:r>
      <w:r>
        <w:rPr/>
        <w:t xml:space="preserve">she first becomes eligible, even though she has </w:t>
      </w:r>
      <w:r>
        <w:rPr/>
        <w:t xml:space="preserve">no employer -sponsored drug coverage. Can she enroll </w:t>
      </w:r>
      <w:r>
        <w:rPr/>
        <w:t>later?</w:t>
      </w:r>
    </w:p>
    <w:p>
      <w:pPr>
        <w:pStyle w:val="Normal"/>
      </w:pPr>
      <w:r>
        <w:rPr/>
        <w:t xml:space="preserve">a. Yes, he can, but she will pay a higher premium </w:t>
      </w:r>
      <w:r>
        <w:rPr/>
        <w:t xml:space="preserve">due to late enrollment penalty. </w:t>
      </w:r>
    </w:p>
    <w:p>
      <w:pPr>
        <w:jc w:val="left"/>
      </w:pPr>
      <w:r>
        <w:rPr>
          <w:b/>
          <w:color w:val="000080"/>
        </w:rPr>
        <w:t>Topic: 26 Government Programs: Medicaid, CHIP, FEHB, TRICARE, and Workers' Compensation</w:t>
      </w:r>
    </w:p>
    <w:p>
      <w:pPr>
        <w:pStyle w:val="Normal"/>
      </w:pPr>
      <w:r>
        <w:rPr/>
        <w:t>24.</w:t>
      </w:r>
      <w:r>
        <w:rPr/>
        <w:t xml:space="preserve">Which of the following statements best </w:t>
      </w:r>
      <w:r>
        <w:rPr/>
        <w:t>describes the recent trend in Medicare Advantages (MA)</w:t>
      </w:r>
      <w:r>
        <w:rPr/>
        <w:t xml:space="preserve"> enrollment? </w:t>
      </w:r>
    </w:p>
    <w:p>
      <w:pPr>
        <w:pStyle w:val="Normal"/>
      </w:pPr>
      <w:r>
        <w:rPr/>
        <w:t xml:space="preserve">a. It has been steadily rising </w:t>
      </w:r>
      <w:r>
        <w:rPr/>
        <w:t xml:space="preserve">in recent years. </w:t>
      </w:r>
    </w:p>
    <w:p>
      <w:pPr>
        <w:jc w:val="left"/>
      </w:pPr>
      <w:r>
        <w:rPr>
          <w:b/>
          <w:color w:val="000080"/>
        </w:rPr>
        <w:t>Topic: 26 Government Programs: Medicaid, CHIP, FEHB, TRICARE, and Workers' Compensation</w:t>
      </w:r>
    </w:p>
    <w:p>
      <w:pPr>
        <w:pStyle w:val="Normal"/>
      </w:pPr>
      <w:r>
        <w:rPr/>
        <w:t>25.</w:t>
      </w:r>
      <w:r>
        <w:rPr/>
        <w:t xml:space="preserve">Managed care was introduced into </w:t>
      </w:r>
      <w:r>
        <w:rPr/>
        <w:t>Medicare</w:t>
      </w:r>
      <w:r>
        <w:rPr/>
        <w:t xml:space="preserve"> by?</w:t>
      </w:r>
    </w:p>
    <w:p>
      <w:pPr>
        <w:pStyle w:val="Normal"/>
      </w:pPr>
      <w:r>
        <w:rPr/>
        <w:t>a. T</w:t>
      </w:r>
      <w:r>
        <w:rPr/>
        <w:t>EFRA in 1982.</w:t>
      </w:r>
      <w:r>
        <w:rPr/>
        <w:t xml:space="preserve"> </w:t>
      </w:r>
    </w:p>
    <w:p>
      <w:pPr>
        <w:jc w:val="left"/>
      </w:pPr>
      <w:r>
        <w:rPr>
          <w:b/>
          <w:color w:val="000080"/>
        </w:rPr>
        <w:t>Topic: 26 Government Programs: Medicaid, CHIP, FEHB, TRICARE, and Workers' Compensation</w:t>
      </w:r>
    </w:p>
    <w:p>
      <w:pPr>
        <w:pStyle w:val="Normal"/>
      </w:pPr>
      <w:r>
        <w:rPr/>
        <w:t>26.</w:t>
      </w:r>
      <w:r>
        <w:rPr/>
        <w:t xml:space="preserve">What is the main aspect of Medicare managed care that the MMA </w:t>
      </w:r>
      <w:r>
        <w:rPr/>
        <w:t>of 2003 changed?</w:t>
      </w:r>
    </w:p>
    <w:p>
      <w:pPr>
        <w:pStyle w:val="Normal"/>
      </w:pPr>
      <w:r>
        <w:rPr/>
        <w:t xml:space="preserve">a. Types of plans available. </w:t>
      </w:r>
    </w:p>
    <w:p>
      <w:pPr>
        <w:jc w:val="left"/>
      </w:pPr>
      <w:r>
        <w:rPr>
          <w:b/>
          <w:color w:val="000080"/>
        </w:rPr>
        <w:t>Topic: 26 Government Programs: Medicaid, CHIP, FEHB, TRICARE, and Workers' Compensation</w:t>
      </w:r>
    </w:p>
    <w:p>
      <w:pPr>
        <w:pStyle w:val="Normal"/>
      </w:pPr>
      <w:r>
        <w:rPr/>
        <w:t>27.</w:t>
      </w:r>
      <w:r>
        <w:rPr/>
        <w:t xml:space="preserve"> As enacted, what was the main impact of the Affordable Care Act (ACA) </w:t>
      </w:r>
      <w:r>
        <w:rPr/>
        <w:t>on Medicare Advantages?</w:t>
      </w:r>
    </w:p>
    <w:p>
      <w:pPr>
        <w:pStyle w:val="Normal"/>
      </w:pPr>
      <w:r>
        <w:rPr/>
        <w:t xml:space="preserve">A. Reduced funding. </w:t>
      </w:r>
    </w:p>
    <w:p>
      <w:pPr>
        <w:jc w:val="left"/>
      </w:pPr>
      <w:r>
        <w:rPr>
          <w:b/>
          <w:color w:val="000080"/>
        </w:rPr>
        <w:t>Topic: 26 Government Programs: Medicaid, CHIP, FEHB, TRICARE, and Workers' Compensation</w:t>
      </w:r>
    </w:p>
    <w:p>
      <w:pPr>
        <w:pStyle w:val="Normal"/>
      </w:pPr>
      <w:r>
        <w:rPr/>
        <w:t>28.</w:t>
      </w:r>
      <w:r>
        <w:rPr/>
        <w:t xml:space="preserve">Which of the following statements are correct </w:t>
      </w:r>
      <w:r>
        <w:rPr/>
        <w:t>about Medicare supplement (Medigap) policies?</w:t>
      </w:r>
    </w:p>
    <w:p>
      <w:pPr>
        <w:pStyle w:val="Normal"/>
      </w:pPr>
      <w:r>
        <w:rPr/>
        <w:t>a.</w:t>
      </w:r>
      <w:r>
        <w:rPr/>
        <w:t xml:space="preserve"> 1,4 only. </w:t>
      </w:r>
    </w:p>
    <w:p>
      <w:pPr>
        <w:pStyle w:val="Normal"/>
      </w:pPr>
      <w:r>
        <w:rPr/>
      </w:r>
    </w:p>
    <w:p>
      <w:pPr>
        <w:jc w:val="left"/>
      </w:pPr>
      <w:r>
        <w:rPr>
          <w:b/>
          <w:color w:val="000080"/>
        </w:rPr>
        <w:t>Topic: 26 Government Programs: Medicaid, CHIP, FEHB, TRICARE, and Workers' Compensation</w:t>
      </w:r>
    </w:p>
    <w:p>
      <w:pPr>
        <w:pStyle w:val="Normal"/>
      </w:pPr>
      <w:r>
        <w:rPr/>
        <w:t>29.</w:t>
      </w:r>
      <w:r>
        <w:rPr/>
        <w:t xml:space="preserve">Which of the following statements </w:t>
      </w:r>
      <w:r>
        <w:rPr/>
        <w:t xml:space="preserve">about changes to </w:t>
      </w:r>
      <w:r>
        <w:rPr/>
        <w:t xml:space="preserve">Medicare supplement (Medigap) </w:t>
      </w:r>
      <w:r>
        <w:rPr/>
        <w:t>coverage are correct</w:t>
      </w:r>
      <w:r>
        <w:rPr/>
        <w:t>?</w:t>
      </w:r>
    </w:p>
    <w:p>
      <w:pPr>
        <w:pStyle w:val="Normal"/>
      </w:pPr>
      <w:r>
        <w:rPr/>
        <w:t>a.2,3,4 only.</w:t>
      </w:r>
    </w:p>
    <w:p>
      <w:pPr>
        <w:pStyle w:val="Normal"/>
      </w:pPr>
      <w:r>
        <w:rPr/>
      </w:r>
    </w:p>
    <w:p>
      <w:pPr>
        <w:pStyle w:val="Normal"/>
      </w:pPr>
    </w:p>
    <w:p>
      <w:pPr>
        <w:pStyle w:val="Normal"/>
      </w:pPr>
      <w:r>
        <w:rPr/>
        <w:t>Chapter 25:</w:t>
      </w:r>
    </w:p>
    <w:p>
      <w:pPr>
        <w:jc w:val="left"/>
      </w:pPr>
      <w:r>
        <w:rPr>
          <w:b/>
          <w:color w:val="000080"/>
        </w:rPr>
        <w:t>Topic: 25 Government Programs: Medicare</w:t>
      </w:r>
    </w:p>
    <w:p>
      <w:pPr>
        <w:pStyle w:val="Normal"/>
      </w:pPr>
      <w:r>
        <w:rPr/>
        <w:t xml:space="preserve">1.Which of the following statements about </w:t>
      </w:r>
      <w:r>
        <w:rPr/>
        <w:t xml:space="preserve">the impact of the Affordable Care Act (ACA) on the regulation of health </w:t>
      </w:r>
      <w:r>
        <w:rPr/>
        <w:t>plans is correct?</w:t>
      </w:r>
    </w:p>
    <w:p>
      <w:pPr>
        <w:pStyle w:val="Normal"/>
      </w:pPr>
      <w:r>
        <w:rPr/>
        <w:t>a.</w:t>
      </w:r>
      <w:r>
        <w:rPr/>
        <w:t>The</w:t>
      </w:r>
      <w:r>
        <w:rPr/>
        <w:t xml:space="preserve"> ACA allows for regulatory flexibility which </w:t>
      </w:r>
      <w:r>
        <w:rPr/>
        <w:t xml:space="preserve">is likely to result in additional variation in state laws. </w:t>
      </w:r>
    </w:p>
    <w:p>
      <w:pPr>
        <w:jc w:val="left"/>
      </w:pPr>
      <w:r>
        <w:rPr>
          <w:b/>
          <w:color w:val="000080"/>
        </w:rPr>
        <w:t>Topic: 25 Government Programs: Medicare</w:t>
      </w:r>
    </w:p>
    <w:p>
      <w:pPr>
        <w:pStyle w:val="Normal"/>
      </w:pPr>
      <w:r>
        <w:rPr/>
        <w:t>2.</w:t>
      </w:r>
      <w:r>
        <w:rPr/>
        <w:t xml:space="preserve">At which level of government is there the most health plan </w:t>
      </w:r>
      <w:r>
        <w:rPr/>
        <w:t>regulation?</w:t>
      </w:r>
    </w:p>
    <w:p>
      <w:pPr>
        <w:pStyle w:val="Normal"/>
      </w:pPr>
      <w:r>
        <w:rPr/>
        <w:t xml:space="preserve">a. At the state level. </w:t>
      </w:r>
    </w:p>
    <w:p>
      <w:pPr>
        <w:jc w:val="left"/>
      </w:pPr>
      <w:r>
        <w:rPr>
          <w:b/>
          <w:color w:val="000080"/>
        </w:rPr>
        <w:t>Topic: 25 Government Programs: Medicare</w:t>
      </w:r>
    </w:p>
    <w:p>
      <w:pPr>
        <w:pStyle w:val="Normal"/>
      </w:pPr>
      <w:r>
        <w:rPr/>
        <w:t>3.</w:t>
      </w:r>
      <w:r>
        <w:rPr/>
        <w:t xml:space="preserve">State financial </w:t>
      </w:r>
      <w:r>
        <w:rPr/>
        <w:t>standards</w:t>
      </w:r>
      <w:r>
        <w:rPr/>
        <w:t xml:space="preserve"> for HMOs </w:t>
      </w:r>
      <w:r>
        <w:rPr/>
        <w:t>are intended primarily to?</w:t>
      </w:r>
    </w:p>
    <w:p>
      <w:pPr>
        <w:pStyle w:val="Normal"/>
      </w:pPr>
      <w:r>
        <w:rPr/>
        <w:t>a.</w:t>
      </w:r>
      <w:r>
        <w:rPr/>
        <w:t xml:space="preserve"> Protect consumers from the risk of plan insolvency. </w:t>
      </w:r>
    </w:p>
    <w:p>
      <w:pPr>
        <w:jc w:val="left"/>
      </w:pPr>
      <w:r>
        <w:rPr>
          <w:b/>
          <w:color w:val="000080"/>
        </w:rPr>
        <w:t>Topic: 25 Government Programs: Medicare</w:t>
      </w:r>
    </w:p>
    <w:p>
      <w:pPr>
        <w:pStyle w:val="Normal"/>
      </w:pPr>
      <w:r>
        <w:rPr/>
        <w:t>4.</w:t>
      </w:r>
      <w:r>
        <w:rPr/>
        <w:t xml:space="preserve"> If a health plans risks becoming insolvent, what can state </w:t>
      </w:r>
      <w:r>
        <w:rPr/>
        <w:t>insurance commissioner do?</w:t>
      </w:r>
    </w:p>
    <w:p>
      <w:pPr>
        <w:pStyle w:val="Normal"/>
      </w:pPr>
      <w:r>
        <w:rPr/>
        <w:t>a.</w:t>
      </w:r>
      <w:r>
        <w:rPr/>
        <w:t xml:space="preserve"> </w:t>
      </w:r>
      <w:r>
        <w:rPr/>
        <w:t xml:space="preserve">Intervene </w:t>
      </w:r>
      <w:r>
        <w:rPr/>
        <w:t xml:space="preserve">in the </w:t>
      </w:r>
      <w:r>
        <w:rPr/>
        <w:t>plans</w:t>
      </w:r>
      <w:r>
        <w:rPr/>
        <w:t xml:space="preserve"> operations, take over its management</w:t>
      </w:r>
      <w:r>
        <w:rPr/>
        <w:t xml:space="preserve">, or liquidate it. </w:t>
      </w:r>
    </w:p>
    <w:p>
      <w:pPr>
        <w:jc w:val="left"/>
      </w:pPr>
      <w:r>
        <w:rPr>
          <w:b/>
          <w:color w:val="000080"/>
        </w:rPr>
        <w:t>Topic: 25 Government Programs: Medicare</w:t>
      </w:r>
    </w:p>
    <w:p>
      <w:pPr>
        <w:pStyle w:val="Normal"/>
      </w:pPr>
      <w:r>
        <w:rPr/>
        <w:t>5.</w:t>
      </w:r>
      <w:r>
        <w:rPr/>
        <w:t xml:space="preserve">The primary goal </w:t>
      </w:r>
      <w:r>
        <w:rPr/>
        <w:t xml:space="preserve">of receivership of a health plan is </w:t>
      </w:r>
      <w:r>
        <w:rPr/>
        <w:t>to ?</w:t>
      </w:r>
    </w:p>
    <w:p>
      <w:pPr>
        <w:pStyle w:val="Normal"/>
      </w:pPr>
      <w:r>
        <w:rPr/>
        <w:t xml:space="preserve">a. Return the plan </w:t>
      </w:r>
      <w:r>
        <w:rPr/>
        <w:t xml:space="preserve">to normal operation. </w:t>
      </w:r>
    </w:p>
    <w:p>
      <w:pPr>
        <w:jc w:val="left"/>
      </w:pPr>
      <w:r>
        <w:rPr>
          <w:b/>
          <w:color w:val="000080"/>
        </w:rPr>
        <w:t>Topic: 25 Government Programs: Medicare</w:t>
      </w:r>
    </w:p>
    <w:p>
      <w:pPr>
        <w:pStyle w:val="Normal"/>
      </w:pPr>
      <w:r>
        <w:rPr/>
        <w:t xml:space="preserve">6. Which statements best </w:t>
      </w:r>
      <w:r>
        <w:rPr/>
        <w:t>describes the scope of state regulation of health insurance regulation?</w:t>
      </w:r>
    </w:p>
    <w:p>
      <w:pPr>
        <w:pStyle w:val="Normal"/>
      </w:pPr>
      <w:r>
        <w:rPr/>
        <w:t>a.</w:t>
      </w:r>
      <w:r>
        <w:rPr/>
        <w:t>States</w:t>
      </w:r>
      <w:r>
        <w:rPr/>
        <w:t xml:space="preserve"> regulate entities accepting </w:t>
      </w:r>
      <w:r>
        <w:rPr/>
        <w:t xml:space="preserve">financial risk other entities performing </w:t>
      </w:r>
      <w:r>
        <w:rPr/>
        <w:t xml:space="preserve">services for health plans. </w:t>
      </w:r>
    </w:p>
    <w:p>
      <w:pPr>
        <w:jc w:val="left"/>
      </w:pPr>
      <w:r>
        <w:rPr>
          <w:b/>
          <w:color w:val="000080"/>
        </w:rPr>
        <w:t>Topic: 25 Government Programs: Medicare</w:t>
      </w:r>
    </w:p>
    <w:p>
      <w:pPr>
        <w:pStyle w:val="Normal"/>
      </w:pPr>
      <w:r>
        <w:rPr/>
        <w:t>7.</w:t>
      </w:r>
      <w:r>
        <w:rPr/>
        <w:t xml:space="preserve">Which </w:t>
      </w:r>
      <w:r>
        <w:rPr/>
        <w:t xml:space="preserve">plan type is subject to the least state’s </w:t>
      </w:r>
      <w:r>
        <w:rPr/>
        <w:t>regularly authority?</w:t>
      </w:r>
    </w:p>
    <w:p>
      <w:pPr>
        <w:pStyle w:val="Normal"/>
      </w:pPr>
      <w:r>
        <w:rPr/>
        <w:t>a.Employer</w:t>
      </w:r>
      <w:r>
        <w:rPr/>
        <w:t xml:space="preserve"> self- </w:t>
      </w:r>
      <w:r>
        <w:rPr/>
        <w:t>funded plans.</w:t>
      </w:r>
    </w:p>
    <w:p>
      <w:pPr>
        <w:jc w:val="left"/>
      </w:pPr>
      <w:r>
        <w:rPr>
          <w:b/>
          <w:color w:val="000080"/>
        </w:rPr>
        <w:t>Topic: 25 Government Programs: Medicare</w:t>
      </w:r>
    </w:p>
    <w:p>
      <w:pPr>
        <w:pStyle w:val="Normal"/>
      </w:pPr>
      <w:r>
        <w:rPr/>
        <w:t>8.</w:t>
      </w:r>
      <w:r>
        <w:rPr/>
        <w:t xml:space="preserve"> Have states enacted laws to regulate PPOs?</w:t>
      </w:r>
    </w:p>
    <w:p>
      <w:pPr>
        <w:pStyle w:val="Normal"/>
      </w:pPr>
      <w:r>
        <w:rPr/>
        <w:t>a.</w:t>
      </w:r>
      <w:r>
        <w:rPr/>
        <w:t xml:space="preserve"> Most have </w:t>
      </w:r>
    </w:p>
    <w:p>
      <w:pPr>
        <w:jc w:val="left"/>
      </w:pPr>
      <w:r>
        <w:rPr>
          <w:b/>
          <w:color w:val="000080"/>
        </w:rPr>
        <w:t>Topic: 25 Government Programs: Medicare</w:t>
      </w:r>
    </w:p>
    <w:p>
      <w:pPr>
        <w:pStyle w:val="Normal"/>
      </w:pPr>
      <w:r>
        <w:rPr/>
        <w:t>9.</w:t>
      </w:r>
      <w:r>
        <w:rPr/>
        <w:t xml:space="preserve">Which statements best describes </w:t>
      </w:r>
      <w:r>
        <w:rPr/>
        <w:t>states’ regulation of entities covering only limited benefits?</w:t>
      </w:r>
    </w:p>
    <w:p>
      <w:pPr>
        <w:pStyle w:val="Normal"/>
      </w:pPr>
      <w:r>
        <w:rPr/>
        <w:t>a.</w:t>
      </w:r>
      <w:r>
        <w:rPr/>
        <w:t xml:space="preserve"> States generally require these organizations </w:t>
      </w:r>
      <w:r>
        <w:rPr/>
        <w:t xml:space="preserve">to obtain a certificate of authority, regulate their solvency and provide </w:t>
      </w:r>
      <w:r>
        <w:rPr/>
        <w:t>for further oversight of their activities</w:t>
      </w:r>
      <w:r>
        <w:rPr/>
        <w:t>.</w:t>
      </w:r>
    </w:p>
    <w:p>
      <w:pPr>
        <w:jc w:val="left"/>
      </w:pPr>
      <w:r>
        <w:rPr>
          <w:b/>
          <w:color w:val="000080"/>
        </w:rPr>
        <w:t>Topic: 25 Government Programs: Medicare</w:t>
      </w:r>
    </w:p>
    <w:p>
      <w:pPr>
        <w:pStyle w:val="Normal"/>
      </w:pPr>
      <w:r>
        <w:rPr/>
        <w:t>10.</w:t>
      </w:r>
      <w:r>
        <w:rPr/>
        <w:t xml:space="preserve"> </w:t>
      </w:r>
      <w:r>
        <w:rPr/>
        <w:t>Which statements best describes states’ regulation of</w:t>
      </w:r>
      <w:r>
        <w:rPr/>
        <w:t xml:space="preserve"> utilization review organizations?</w:t>
      </w:r>
    </w:p>
    <w:p>
      <w:pPr>
        <w:pStyle w:val="Normal"/>
      </w:pPr>
      <w:r>
        <w:rPr/>
        <w:t>a.</w:t>
      </w:r>
      <w:r>
        <w:rPr/>
        <w:t xml:space="preserve"> Most states </w:t>
      </w:r>
      <w:r>
        <w:rPr/>
        <w:t>license</w:t>
      </w:r>
      <w:r>
        <w:rPr/>
        <w:t xml:space="preserve"> them, require cer</w:t>
      </w:r>
      <w:r>
        <w:rPr/>
        <w:t xml:space="preserve">tification, and regulate them to some extent. </w:t>
      </w:r>
    </w:p>
    <w:p>
      <w:pPr>
        <w:jc w:val="left"/>
      </w:pPr>
      <w:r>
        <w:rPr>
          <w:b/>
          <w:color w:val="000080"/>
        </w:rPr>
        <w:t>Topic: 25 Government Programs: Medicare</w:t>
      </w:r>
    </w:p>
    <w:p>
      <w:pPr>
        <w:pStyle w:val="Normal"/>
      </w:pPr>
      <w:r>
        <w:rPr/>
        <w:t>11.</w:t>
      </w:r>
      <w:r>
        <w:rPr/>
        <w:t xml:space="preserve"> Which statement best describes states’ regulation of</w:t>
      </w:r>
      <w:r>
        <w:rPr/>
        <w:t xml:space="preserve"> third -party </w:t>
      </w:r>
      <w:r>
        <w:rPr/>
        <w:t>administrators (TPAs)?</w:t>
      </w:r>
    </w:p>
    <w:p>
      <w:pPr>
        <w:pStyle w:val="Normal"/>
      </w:pPr>
      <w:r>
        <w:rPr/>
        <w:t>a.</w:t>
      </w:r>
      <w:r>
        <w:rPr/>
        <w:t xml:space="preserve"> Most states have various requirements including a certificate of </w:t>
      </w:r>
      <w:r>
        <w:rPr/>
        <w:t xml:space="preserve">authority. </w:t>
      </w:r>
    </w:p>
    <w:p>
      <w:pPr>
        <w:jc w:val="left"/>
      </w:pPr>
      <w:r>
        <w:rPr>
          <w:b/>
          <w:color w:val="000080"/>
        </w:rPr>
        <w:t>Topic: 25 Government Programs: Medicare</w:t>
      </w:r>
    </w:p>
    <w:p>
      <w:pPr>
        <w:pStyle w:val="Normal"/>
      </w:pPr>
      <w:r>
        <w:rPr/>
        <w:t>12.</w:t>
      </w:r>
      <w:r>
        <w:rPr/>
        <w:t xml:space="preserve"> Which </w:t>
      </w:r>
      <w:r>
        <w:rPr/>
        <w:t>is required by NAIC’s health care professional Cred</w:t>
      </w:r>
      <w:r>
        <w:rPr/>
        <w:t xml:space="preserve">entialing verification </w:t>
      </w:r>
      <w:r>
        <w:rPr/>
        <w:t>Model Act?</w:t>
      </w:r>
    </w:p>
    <w:p>
      <w:pPr>
        <w:pStyle w:val="Normal"/>
      </w:pPr>
      <w:r>
        <w:rPr/>
        <w:t>a. 2,3,4.</w:t>
      </w:r>
    </w:p>
    <w:p>
      <w:pPr>
        <w:pStyle w:val="Normal"/>
      </w:pPr>
      <w:r>
        <w:rPr/>
      </w:r>
    </w:p>
    <w:p>
      <w:pPr>
        <w:pStyle w:val="Normal"/>
      </w:pPr>
    </w:p>
    <w:p>
      <w:pPr>
        <w:jc w:val="left"/>
      </w:pPr>
      <w:r>
        <w:rPr>
          <w:b/>
          <w:color w:val="000080"/>
        </w:rPr>
        <w:t>Topic: 25 Government Programs: Medicare</w:t>
      </w:r>
    </w:p>
    <w:p>
      <w:pPr>
        <w:pStyle w:val="Normal"/>
      </w:pPr>
      <w:r>
        <w:rPr/>
        <w:t>13.</w:t>
      </w:r>
      <w:r>
        <w:rPr/>
        <w:t xml:space="preserve"> True-</w:t>
      </w:r>
      <w:r>
        <w:rPr/>
        <w:t xml:space="preserve">False </w:t>
      </w:r>
      <w:r>
        <w:rPr/>
        <w:t>:</w:t>
      </w:r>
      <w:r>
        <w:rPr/>
        <w:t xml:space="preserve"> the </w:t>
      </w:r>
      <w:r>
        <w:rPr/>
        <w:t xml:space="preserve">same </w:t>
      </w:r>
      <w:r>
        <w:rPr/>
        <w:t>consumer</w:t>
      </w:r>
      <w:r>
        <w:rPr/>
        <w:t xml:space="preserve"> protection </w:t>
      </w:r>
      <w:r>
        <w:rPr/>
        <w:t>laws apply regardless of wh</w:t>
      </w:r>
      <w:r>
        <w:rPr/>
        <w:t xml:space="preserve">ether an individual has employer – based </w:t>
      </w:r>
      <w:r>
        <w:rPr/>
        <w:t xml:space="preserve">insurance or </w:t>
      </w:r>
      <w:r>
        <w:rPr/>
        <w:t>purchases</w:t>
      </w:r>
      <w:r>
        <w:rPr/>
        <w:t xml:space="preserve"> it individual</w:t>
      </w:r>
      <w:r>
        <w:rPr/>
        <w:t>ly?</w:t>
      </w:r>
    </w:p>
    <w:p>
      <w:pPr>
        <w:pStyle w:val="Normal"/>
      </w:pPr>
      <w:r>
        <w:rPr/>
        <w:t xml:space="preserve">A. False. </w:t>
      </w:r>
    </w:p>
    <w:p>
      <w:pPr>
        <w:pStyle w:val="Normal"/>
      </w:pPr>
      <w:r>
        <w:rPr/>
        <w:t>14.</w:t>
      </w:r>
      <w:r>
        <w:rPr/>
        <w:t xml:space="preserve"> True-</w:t>
      </w:r>
      <w:r>
        <w:rPr/>
        <w:t>False :</w:t>
      </w:r>
      <w:r>
        <w:rPr/>
        <w:t xml:space="preserve"> state law focuses solely on consumer protection. </w:t>
      </w:r>
    </w:p>
    <w:p>
      <w:pPr>
        <w:pStyle w:val="Normal"/>
      </w:pPr>
      <w:r>
        <w:rPr/>
        <w:t xml:space="preserve">A. False. </w:t>
      </w:r>
    </w:p>
    <w:p>
      <w:pPr>
        <w:jc w:val="left"/>
      </w:pPr>
      <w:r>
        <w:rPr>
          <w:b/>
          <w:color w:val="000080"/>
        </w:rPr>
        <w:t>Topic: 25 Government Programs: Medicare</w:t>
      </w:r>
    </w:p>
    <w:p>
      <w:pPr>
        <w:pStyle w:val="Normal"/>
      </w:pPr>
      <w:r>
        <w:rPr/>
        <w:t>15.</w:t>
      </w:r>
      <w:r>
        <w:rPr/>
        <w:t>Which statements is true about state regulation of the privacy of health information?</w:t>
      </w:r>
    </w:p>
    <w:p>
      <w:pPr>
        <w:pStyle w:val="Normal"/>
      </w:pPr>
      <w:r>
        <w:rPr/>
        <w:t>a.</w:t>
      </w:r>
      <w:r>
        <w:rPr/>
        <w:t xml:space="preserve"> Health plans should be aware that state law may </w:t>
      </w:r>
      <w:r>
        <w:rPr/>
        <w:t xml:space="preserve">be more restrictive than federal law with regard to the allowable uses and disclosures of health information. </w:t>
      </w:r>
    </w:p>
    <w:p>
      <w:pPr>
        <w:pStyle w:val="Normal"/>
      </w:pPr>
      <w:r>
        <w:rPr/>
        <w:t xml:space="preserve">Chapter 24: </w:t>
      </w:r>
    </w:p>
    <w:p>
      <w:pPr>
        <w:jc w:val="left"/>
      </w:pPr>
      <w:r>
        <w:rPr>
          <w:b/>
          <w:color w:val="000080"/>
        </w:rPr>
        <w:t>Topic: 24 State Laws and Regulation</w:t>
      </w:r>
    </w:p>
    <w:p>
      <w:pPr>
        <w:pStyle w:val="Normal"/>
      </w:pPr>
      <w:r>
        <w:rPr/>
        <w:t xml:space="preserve">1.with regard to health </w:t>
      </w:r>
      <w:r>
        <w:rPr/>
        <w:t>coverage ,</w:t>
      </w:r>
      <w:r>
        <w:rPr/>
        <w:t xml:space="preserve"> the main concerns addressed by the affordable care act are?</w:t>
      </w:r>
    </w:p>
    <w:p>
      <w:pPr>
        <w:pStyle w:val="Normal"/>
      </w:pPr>
      <w:r>
        <w:rPr/>
        <w:t>a.</w:t>
      </w:r>
      <w:r>
        <w:rPr/>
        <w:t xml:space="preserve"> </w:t>
      </w:r>
      <w:r>
        <w:rPr/>
        <w:t xml:space="preserve">access, affordability, and comprehensiveness. </w:t>
      </w:r>
    </w:p>
    <w:p>
      <w:pPr>
        <w:jc w:val="left"/>
      </w:pPr>
      <w:r>
        <w:rPr>
          <w:b/>
          <w:color w:val="000080"/>
        </w:rPr>
        <w:t>Topic: 24 State Laws and Regulation</w:t>
      </w:r>
    </w:p>
    <w:p>
      <w:pPr>
        <w:pStyle w:val="Normal"/>
      </w:pPr>
      <w:r>
        <w:rPr/>
        <w:t>2.</w:t>
      </w:r>
      <w:r>
        <w:rPr/>
        <w:t xml:space="preserve"> Under the ACA’s guaranteed issue rule, when an individual </w:t>
      </w:r>
      <w:r>
        <w:rPr/>
        <w:t>with a serious health problem applies for health coverage, a health plan?</w:t>
      </w:r>
    </w:p>
    <w:p>
      <w:pPr>
        <w:pStyle w:val="Normal"/>
      </w:pPr>
      <w:r>
        <w:rPr/>
        <w:t>a.</w:t>
      </w:r>
      <w:r>
        <w:rPr/>
        <w:t xml:space="preserve"> Cannot deny coverage, charge a higher premium, or exclude coverage for the preexisting condition. </w:t>
      </w:r>
    </w:p>
    <w:p>
      <w:pPr>
        <w:jc w:val="left"/>
      </w:pPr>
      <w:r>
        <w:rPr>
          <w:b/>
          <w:color w:val="000080"/>
        </w:rPr>
        <w:t>Topic: 24 State Laws and Regulation</w:t>
      </w:r>
    </w:p>
    <w:p>
      <w:pPr>
        <w:pStyle w:val="Normal"/>
      </w:pPr>
      <w:r>
        <w:rPr/>
        <w:t xml:space="preserve">3. </w:t>
      </w:r>
      <w:r>
        <w:rPr/>
        <w:t xml:space="preserve"> which statement is correct about ACA rules?</w:t>
      </w:r>
    </w:p>
    <w:p>
      <w:pPr>
        <w:pStyle w:val="Normal"/>
      </w:pPr>
      <w:r>
        <w:rPr/>
        <w:t>a.</w:t>
      </w:r>
      <w:r>
        <w:rPr/>
        <w:t xml:space="preserve"> As of 2019, consumers will no longer have to pay a tax </w:t>
      </w:r>
      <w:r>
        <w:rPr/>
        <w:t xml:space="preserve">penalty if they have no health coverage. </w:t>
      </w:r>
    </w:p>
    <w:p>
      <w:pPr>
        <w:jc w:val="left"/>
      </w:pPr>
      <w:r>
        <w:rPr>
          <w:b/>
          <w:color w:val="000080"/>
        </w:rPr>
        <w:t>Topic: 24 State Laws and Regulation</w:t>
      </w:r>
    </w:p>
    <w:p>
      <w:pPr>
        <w:pStyle w:val="Normal"/>
      </w:pPr>
      <w:r>
        <w:rPr/>
        <w:t>4.</w:t>
      </w:r>
      <w:r>
        <w:rPr/>
        <w:t xml:space="preserve">the ACA Medicaid expansion </w:t>
      </w:r>
      <w:r>
        <w:rPr/>
        <w:t>extends eligibility primarily to?</w:t>
      </w:r>
    </w:p>
    <w:p>
      <w:pPr>
        <w:pStyle w:val="Normal"/>
      </w:pPr>
      <w:r>
        <w:rPr/>
        <w:t>a. More law income non</w:t>
      </w:r>
      <w:r>
        <w:rPr/>
        <w:t xml:space="preserve">elderly adults. </w:t>
      </w:r>
    </w:p>
    <w:p>
      <w:pPr>
        <w:jc w:val="left"/>
      </w:pPr>
      <w:r>
        <w:rPr>
          <w:b/>
          <w:color w:val="000080"/>
        </w:rPr>
        <w:t>Topic: 24 State Laws and Regulation</w:t>
      </w:r>
    </w:p>
    <w:p>
      <w:pPr>
        <w:pStyle w:val="Normal"/>
      </w:pPr>
      <w:r>
        <w:rPr/>
        <w:t>5.</w:t>
      </w:r>
      <w:r>
        <w:rPr/>
        <w:t xml:space="preserve"> Trey is a student. Jack is financially dependent on his parents but does not live with them. </w:t>
      </w:r>
      <w:r>
        <w:rPr/>
        <w:t xml:space="preserve">Amber is married. Paul could enroll in a health plan offered by his employer. They are all 25 </w:t>
      </w:r>
      <w:r>
        <w:rPr/>
        <w:t xml:space="preserve">years old. Their </w:t>
      </w:r>
      <w:r>
        <w:rPr/>
        <w:t xml:space="preserve">parents all have health plans that offer </w:t>
      </w:r>
      <w:r>
        <w:rPr/>
        <w:t xml:space="preserve">dependent coverage for children. Who has </w:t>
      </w:r>
      <w:r>
        <w:rPr/>
        <w:t>the right to be covered under their parent’s plan?</w:t>
      </w:r>
    </w:p>
    <w:p>
      <w:pPr>
        <w:pStyle w:val="Normal"/>
      </w:pPr>
      <w:r>
        <w:rPr/>
        <w:t>a.</w:t>
      </w:r>
      <w:r>
        <w:rPr/>
        <w:t>All</w:t>
      </w:r>
      <w:r>
        <w:rPr/>
        <w:t xml:space="preserve"> of them. </w:t>
      </w:r>
    </w:p>
    <w:p>
      <w:pPr>
        <w:jc w:val="left"/>
      </w:pPr>
      <w:r>
        <w:rPr>
          <w:b/>
          <w:color w:val="000080"/>
        </w:rPr>
        <w:t>Topic: 24 State Laws and Regulation</w:t>
      </w:r>
    </w:p>
    <w:p>
      <w:pPr>
        <w:pStyle w:val="Normal"/>
      </w:pPr>
      <w:r>
        <w:rPr/>
        <w:t xml:space="preserve">6. </w:t>
      </w:r>
      <w:r>
        <w:rPr/>
        <w:t>Which essential health benefit</w:t>
      </w:r>
      <w:r>
        <w:rPr/>
        <w:t>s</w:t>
      </w:r>
      <w:r>
        <w:rPr/>
        <w:t xml:space="preserve"> (EHB</w:t>
      </w:r>
      <w:r>
        <w:rPr/>
        <w:t>s</w:t>
      </w:r>
      <w:r>
        <w:rPr/>
        <w:t xml:space="preserve">) </w:t>
      </w:r>
      <w:r>
        <w:rPr/>
        <w:t>category is required only for children, not adults?</w:t>
      </w:r>
    </w:p>
    <w:p>
      <w:pPr>
        <w:pStyle w:val="Normal"/>
      </w:pPr>
      <w:r>
        <w:rPr/>
        <w:t>a.</w:t>
      </w:r>
      <w:r>
        <w:rPr/>
        <w:t xml:space="preserve"> Vision and dental care. </w:t>
      </w:r>
    </w:p>
    <w:p>
      <w:pPr>
        <w:jc w:val="left"/>
      </w:pPr>
      <w:r>
        <w:rPr>
          <w:b/>
          <w:color w:val="000080"/>
        </w:rPr>
        <w:t>Topic: 24 State Laws and Regulation</w:t>
      </w:r>
    </w:p>
    <w:p>
      <w:pPr>
        <w:pStyle w:val="Normal"/>
      </w:pPr>
      <w:r>
        <w:rPr/>
        <w:t>7.</w:t>
      </w:r>
      <w:r>
        <w:rPr/>
        <w:t>which statement is true about the essential health benefit</w:t>
      </w:r>
      <w:r>
        <w:rPr/>
        <w:t>s</w:t>
      </w:r>
      <w:r>
        <w:rPr/>
        <w:t xml:space="preserve"> (E</w:t>
      </w:r>
      <w:r>
        <w:rPr/>
        <w:t>HB</w:t>
      </w:r>
      <w:r>
        <w:rPr/>
        <w:t>s</w:t>
      </w:r>
      <w:r>
        <w:rPr/>
        <w:t>) is required for some health plans by the ACA?</w:t>
      </w:r>
    </w:p>
    <w:p>
      <w:pPr>
        <w:pStyle w:val="Normal"/>
      </w:pPr>
      <w:r>
        <w:rPr/>
        <w:t xml:space="preserve">A. Annual or lifetime limits are generally </w:t>
      </w:r>
      <w:r>
        <w:rPr/>
        <w:t xml:space="preserve">prohibited for EHBs but still </w:t>
      </w:r>
      <w:r>
        <w:rPr/>
        <w:t xml:space="preserve">allowed for non-EHB benefits. </w:t>
      </w:r>
    </w:p>
    <w:p>
      <w:pPr>
        <w:jc w:val="left"/>
      </w:pPr>
      <w:r>
        <w:rPr>
          <w:b/>
          <w:color w:val="000080"/>
        </w:rPr>
        <w:t>Topic: 24 State Laws and Regulation</w:t>
      </w:r>
    </w:p>
    <w:p>
      <w:pPr>
        <w:pStyle w:val="Normal"/>
      </w:pPr>
      <w:r>
        <w:rPr/>
        <w:t>8.</w:t>
      </w:r>
      <w:r>
        <w:rPr/>
        <w:t xml:space="preserve"> which statement is true about the levels of coverage offered by plan</w:t>
      </w:r>
      <w:r>
        <w:rPr/>
        <w:t>s under the ACA?</w:t>
      </w:r>
    </w:p>
    <w:p>
      <w:pPr>
        <w:pStyle w:val="Normal"/>
      </w:pPr>
      <w:r>
        <w:rPr/>
        <w:t>A. Of the metal plans, bronze plans trend to cha</w:t>
      </w:r>
      <w:r>
        <w:rPr/>
        <w:t xml:space="preserve">rge the lowest premium. </w:t>
      </w:r>
    </w:p>
    <w:p>
      <w:pPr>
        <w:jc w:val="left"/>
      </w:pPr>
      <w:r>
        <w:rPr>
          <w:b/>
          <w:color w:val="000080"/>
        </w:rPr>
        <w:t>Topic: 24 State Laws and Regulation</w:t>
      </w:r>
    </w:p>
    <w:p>
      <w:pPr>
        <w:pStyle w:val="Normal"/>
      </w:pPr>
      <w:r>
        <w:rPr/>
        <w:t>9.</w:t>
      </w:r>
      <w:r>
        <w:rPr/>
        <w:t xml:space="preserve"> which statement is true about ACA rules for individual premiums?</w:t>
      </w:r>
    </w:p>
    <w:p>
      <w:pPr>
        <w:pStyle w:val="Normal"/>
      </w:pPr>
      <w:r>
        <w:rPr/>
        <w:t>a.</w:t>
      </w:r>
      <w:r>
        <w:rPr/>
        <w:t xml:space="preserve"> Individuals cannot be charged more because </w:t>
      </w:r>
      <w:r>
        <w:rPr/>
        <w:t xml:space="preserve">they have a medical condition. </w:t>
      </w:r>
    </w:p>
    <w:p>
      <w:pPr>
        <w:jc w:val="left"/>
      </w:pPr>
      <w:r>
        <w:rPr>
          <w:b/>
          <w:color w:val="000080"/>
        </w:rPr>
        <w:t>Topic: 24 State Laws and Regulation</w:t>
      </w:r>
    </w:p>
    <w:p>
      <w:pPr>
        <w:pStyle w:val="Normal"/>
      </w:pPr>
      <w:r>
        <w:rPr/>
        <w:t>10.</w:t>
      </w:r>
      <w:r>
        <w:rPr/>
        <w:t>who is likely eligible for a premium tax credit under the ACA?</w:t>
      </w:r>
    </w:p>
    <w:p>
      <w:pPr>
        <w:pStyle w:val="Normal"/>
      </w:pPr>
      <w:r>
        <w:rPr/>
        <w:t>a.</w:t>
      </w:r>
      <w:r>
        <w:rPr/>
        <w:t xml:space="preserve"> Sophia’s income is about 300 p</w:t>
      </w:r>
      <w:r>
        <w:rPr/>
        <w:t xml:space="preserve">ercent of the federal poverty level, </w:t>
      </w:r>
      <w:r>
        <w:rPr/>
        <w:t xml:space="preserve">and she enrolled in a gold plan through a Marketplace. </w:t>
      </w:r>
    </w:p>
    <w:p>
      <w:pPr>
        <w:jc w:val="left"/>
      </w:pPr>
      <w:r>
        <w:rPr>
          <w:b/>
          <w:color w:val="000080"/>
        </w:rPr>
        <w:t>Topic: 24 State Laws and Regulation</w:t>
      </w:r>
    </w:p>
    <w:p>
      <w:pPr>
        <w:pStyle w:val="Normal"/>
      </w:pPr>
      <w:r>
        <w:rPr/>
        <w:t>11.</w:t>
      </w:r>
      <w:r>
        <w:rPr/>
        <w:t xml:space="preserve"> who is likely eligible for cost-sharing reductions under the ACA?</w:t>
      </w:r>
    </w:p>
    <w:p>
      <w:pPr>
        <w:pStyle w:val="Normal"/>
      </w:pPr>
      <w:r>
        <w:rPr/>
        <w:t xml:space="preserve">a. Quinn’s </w:t>
      </w:r>
      <w:r>
        <w:rPr/>
        <w:t xml:space="preserve">income is about 200 percent of the federal poverty level, </w:t>
      </w:r>
      <w:r>
        <w:rPr/>
        <w:t>and he enrolled in a silver plan through a mar</w:t>
      </w:r>
      <w:r>
        <w:rPr/>
        <w:t xml:space="preserve">ketplace. </w:t>
      </w:r>
    </w:p>
    <w:p>
      <w:pPr>
        <w:jc w:val="left"/>
      </w:pPr>
      <w:r>
        <w:rPr>
          <w:b/>
          <w:color w:val="000080"/>
        </w:rPr>
        <w:t>Topic: 24 State Laws and Regulation</w:t>
      </w:r>
    </w:p>
    <w:p>
      <w:pPr>
        <w:pStyle w:val="Normal"/>
      </w:pPr>
      <w:r>
        <w:rPr/>
        <w:t>12.</w:t>
      </w:r>
      <w:r>
        <w:rPr/>
        <w:t xml:space="preserve"> Living well health is a small group health plan. What percentage of the money it receives in premiums must it spend on member</w:t>
      </w:r>
      <w:r>
        <w:rPr/>
        <w:t>s health care and quality improvement?</w:t>
      </w:r>
    </w:p>
    <w:p>
      <w:pPr>
        <w:pStyle w:val="Normal"/>
      </w:pPr>
      <w:r>
        <w:rPr/>
        <w:t xml:space="preserve">a.80%. </w:t>
      </w:r>
    </w:p>
    <w:p>
      <w:pPr>
        <w:pStyle w:val="Normal"/>
      </w:pPr>
      <w:r>
        <w:rPr/>
        <w:t>Chapter 23:</w:t>
      </w:r>
    </w:p>
    <w:p>
      <w:pPr>
        <w:jc w:val="left"/>
      </w:pPr>
      <w:r>
        <w:rPr>
          <w:b/>
          <w:color w:val="000080"/>
        </w:rPr>
        <w:t>Topic: 23 The Affordable Care Act</w:t>
      </w:r>
    </w:p>
    <w:p>
      <w:pPr>
        <w:pStyle w:val="Normal"/>
      </w:pPr>
      <w:r>
        <w:rPr/>
        <w:t>1.</w:t>
      </w:r>
      <w:r>
        <w:rPr/>
        <w:t>The medical laborat</w:t>
      </w:r>
      <w:r>
        <w:rPr/>
        <w:t xml:space="preserve">ories in a community get together and decide how much they will all charge health plans for various tests. This is probably a case </w:t>
      </w:r>
      <w:r>
        <w:rPr/>
        <w:t>of ?</w:t>
      </w:r>
    </w:p>
    <w:p>
      <w:pPr>
        <w:pStyle w:val="Normal"/>
      </w:pPr>
      <w:r>
        <w:rPr/>
        <w:t xml:space="preserve">a. Price-fixing. </w:t>
      </w:r>
    </w:p>
    <w:p>
      <w:pPr>
        <w:jc w:val="left"/>
      </w:pPr>
      <w:r>
        <w:rPr>
          <w:b/>
          <w:color w:val="000080"/>
        </w:rPr>
        <w:t>Topic: 23 The Affordable Care Act</w:t>
      </w:r>
    </w:p>
    <w:p>
      <w:pPr>
        <w:pStyle w:val="Normal"/>
      </w:pPr>
      <w:r>
        <w:rPr/>
        <w:t>2.</w:t>
      </w:r>
      <w:r>
        <w:rPr/>
        <w:t xml:space="preserve"> A physician group refuses to provide certain specialty services to a health plan unless the plan agrees </w:t>
      </w:r>
      <w:r>
        <w:rPr/>
        <w:t xml:space="preserve">to contract with the group for all the services the group offers. This may be a case </w:t>
      </w:r>
      <w:r>
        <w:rPr/>
        <w:t>of ?</w:t>
      </w:r>
    </w:p>
    <w:p>
      <w:pPr>
        <w:pStyle w:val="Normal"/>
      </w:pPr>
      <w:r>
        <w:rPr/>
        <w:t>a</w:t>
      </w:r>
      <w:r>
        <w:rPr/>
        <w:t xml:space="preserve">. A tying arrangement. </w:t>
      </w:r>
    </w:p>
    <w:p>
      <w:pPr>
        <w:jc w:val="left"/>
      </w:pPr>
      <w:r>
        <w:rPr>
          <w:b/>
          <w:color w:val="000080"/>
        </w:rPr>
        <w:t>Topic: 23 The Affordable Care Act</w:t>
      </w:r>
    </w:p>
    <w:p>
      <w:pPr>
        <w:pStyle w:val="Normal"/>
      </w:pPr>
      <w:r>
        <w:rPr/>
        <w:t>3.</w:t>
      </w:r>
      <w:r>
        <w:rPr/>
        <w:t xml:space="preserve"> Which is an important provision of the financial services modernization Act?</w:t>
      </w:r>
    </w:p>
    <w:p>
      <w:pPr>
        <w:pStyle w:val="Normal"/>
      </w:pPr>
      <w:r>
        <w:rPr/>
        <w:t xml:space="preserve">a. </w:t>
      </w:r>
      <w:r>
        <w:rPr/>
        <w:t xml:space="preserve">The protection of personal financial information. </w:t>
      </w:r>
    </w:p>
    <w:p>
      <w:pPr>
        <w:jc w:val="left"/>
      </w:pPr>
      <w:r>
        <w:rPr>
          <w:b/>
          <w:color w:val="000080"/>
        </w:rPr>
        <w:t>Topic: 23 The Affordable Care Act</w:t>
      </w:r>
    </w:p>
    <w:p>
      <w:pPr>
        <w:pStyle w:val="Normal"/>
      </w:pPr>
      <w:r>
        <w:rPr/>
        <w:t>4.</w:t>
      </w:r>
      <w:r>
        <w:rPr/>
        <w:t xml:space="preserve"> ERISA Applies </w:t>
      </w:r>
      <w:r>
        <w:rPr/>
        <w:t>to ?</w:t>
      </w:r>
    </w:p>
    <w:p>
      <w:pPr>
        <w:pStyle w:val="Normal"/>
      </w:pPr>
      <w:r>
        <w:rPr/>
        <w:t>a.</w:t>
      </w:r>
      <w:r>
        <w:rPr/>
        <w:t xml:space="preserve"> employer – and sponsored retirement plans. </w:t>
      </w:r>
    </w:p>
    <w:p>
      <w:pPr>
        <w:jc w:val="left"/>
      </w:pPr>
      <w:r>
        <w:rPr>
          <w:b/>
          <w:color w:val="000080"/>
        </w:rPr>
        <w:t>Topic: 23 The Affordable Care Act</w:t>
      </w:r>
    </w:p>
    <w:p>
      <w:pPr>
        <w:pStyle w:val="Normal"/>
      </w:pPr>
      <w:r>
        <w:rPr/>
        <w:t>5.</w:t>
      </w:r>
      <w:r>
        <w:rPr/>
        <w:t xml:space="preserve"> Under ERISA, what are the roles of the federal and state governments is </w:t>
      </w:r>
      <w:r>
        <w:rPr/>
        <w:t xml:space="preserve">regulating  </w:t>
      </w:r>
      <w:r>
        <w:rPr/>
        <w:t>employer</w:t>
      </w:r>
      <w:r>
        <w:rPr/>
        <w:t xml:space="preserve"> – sponsored health plans?</w:t>
      </w:r>
    </w:p>
    <w:p>
      <w:pPr>
        <w:pStyle w:val="Normal"/>
      </w:pPr>
      <w:r>
        <w:rPr/>
        <w:t>a. An employer health plan is re</w:t>
      </w:r>
      <w:r>
        <w:rPr/>
        <w:t xml:space="preserve">gulated by the federal government, but any insurer </w:t>
      </w:r>
      <w:r>
        <w:rPr/>
        <w:t xml:space="preserve">involved is regulated by the state. </w:t>
      </w:r>
    </w:p>
    <w:p>
      <w:pPr>
        <w:jc w:val="left"/>
      </w:pPr>
      <w:r>
        <w:rPr>
          <w:b/>
          <w:color w:val="000080"/>
        </w:rPr>
        <w:t>Topic: 23 The Affordable Care Act</w:t>
      </w:r>
    </w:p>
    <w:p>
      <w:pPr>
        <w:pStyle w:val="Normal"/>
      </w:pPr>
      <w:r>
        <w:rPr/>
        <w:t>6. Under ERISA, an individual challenging a coverage decision by an employer - sponsored health plan?</w:t>
      </w:r>
    </w:p>
    <w:p>
      <w:pPr>
        <w:pStyle w:val="Normal"/>
      </w:pPr>
      <w:r>
        <w:rPr/>
        <w:t>a.</w:t>
      </w:r>
      <w:r>
        <w:rPr/>
        <w:t xml:space="preserve"> Must sue in federal court and may not receive punitive damages. </w:t>
      </w:r>
    </w:p>
    <w:p>
      <w:pPr>
        <w:jc w:val="left"/>
      </w:pPr>
      <w:r>
        <w:rPr>
          <w:b/>
          <w:color w:val="000080"/>
        </w:rPr>
        <w:t>Topic: 23 The Affordable Care Act</w:t>
      </w:r>
    </w:p>
    <w:p>
      <w:pPr>
        <w:pStyle w:val="Normal"/>
      </w:pPr>
      <w:r>
        <w:rPr/>
        <w:t>7.</w:t>
      </w:r>
      <w:r>
        <w:rPr/>
        <w:t xml:space="preserve"> If an employee is laid off, under COBRA she has the right to continue her employer- </w:t>
      </w:r>
      <w:r>
        <w:rPr/>
        <w:t>sponsored health coverage?</w:t>
      </w:r>
    </w:p>
    <w:p>
      <w:pPr>
        <w:pStyle w:val="Normal"/>
      </w:pPr>
      <w:r>
        <w:rPr/>
        <w:t>a.</w:t>
      </w:r>
      <w:r>
        <w:rPr/>
        <w:t xml:space="preserve"> For up to 18 </w:t>
      </w:r>
      <w:r>
        <w:rPr/>
        <w:t>month</w:t>
      </w:r>
      <w:r>
        <w:rPr/>
        <w:t xml:space="preserve">. </w:t>
      </w:r>
    </w:p>
    <w:p>
      <w:pPr>
        <w:jc w:val="left"/>
      </w:pPr>
      <w:r>
        <w:rPr>
          <w:b/>
          <w:color w:val="000080"/>
        </w:rPr>
        <w:t>Topic: 23 The Affordable Care Act</w:t>
      </w:r>
    </w:p>
    <w:p>
      <w:pPr>
        <w:pStyle w:val="Normal"/>
      </w:pPr>
      <w:r>
        <w:rPr/>
        <w:t>8.</w:t>
      </w:r>
      <w:r>
        <w:rPr/>
        <w:t xml:space="preserve"> Bill is covered under his wife Lorie’s employer - sponsored health plan. What rights does bill </w:t>
      </w:r>
      <w:r>
        <w:rPr/>
        <w:t>have under COBRA to continue this coverage?</w:t>
      </w:r>
    </w:p>
    <w:p>
      <w:pPr>
        <w:pStyle w:val="Normal"/>
      </w:pPr>
      <w:r>
        <w:rPr/>
        <w:t xml:space="preserve">a. He has rights of Lorie’s </w:t>
      </w:r>
      <w:r>
        <w:rPr/>
        <w:t xml:space="preserve">employment is terminated, she dies, or they are divorced. </w:t>
      </w:r>
    </w:p>
    <w:p>
      <w:pPr>
        <w:jc w:val="left"/>
      </w:pPr>
      <w:r>
        <w:rPr>
          <w:b/>
          <w:color w:val="000080"/>
        </w:rPr>
        <w:t>Topic: 23 The Affordable Care Act</w:t>
      </w:r>
    </w:p>
    <w:p>
      <w:pPr>
        <w:pStyle w:val="Normal"/>
      </w:pPr>
      <w:r>
        <w:rPr/>
        <w:t>9.</w:t>
      </w:r>
      <w:r>
        <w:rPr/>
        <w:t xml:space="preserve"> Noah has been laid off and is continuing his employer health coverage under COBRA. Who pays?</w:t>
      </w:r>
    </w:p>
    <w:p>
      <w:pPr>
        <w:pStyle w:val="Normal"/>
      </w:pPr>
      <w:r>
        <w:rPr/>
        <w:t xml:space="preserve">a. </w:t>
      </w:r>
      <w:r>
        <w:rPr/>
        <w:t xml:space="preserve">Noah pays the full cost of coverage, and the employer may charge him up to 12 </w:t>
      </w:r>
      <w:r>
        <w:rPr/>
        <w:t xml:space="preserve">% for administrative </w:t>
      </w:r>
      <w:r>
        <w:rPr/>
        <w:t xml:space="preserve">costs. </w:t>
      </w:r>
    </w:p>
    <w:p>
      <w:pPr>
        <w:jc w:val="left"/>
      </w:pPr>
      <w:r>
        <w:rPr>
          <w:b/>
          <w:color w:val="000080"/>
        </w:rPr>
        <w:t>Topic: 23 The Affordable Care Act</w:t>
      </w:r>
    </w:p>
    <w:p>
      <w:pPr>
        <w:pStyle w:val="Normal"/>
      </w:pPr>
      <w:r>
        <w:rPr/>
        <w:t>10.</w:t>
      </w:r>
      <w:r>
        <w:rPr/>
        <w:t xml:space="preserve"> which of the following statements </w:t>
      </w:r>
      <w:r>
        <w:rPr/>
        <w:t>regrading</w:t>
      </w:r>
      <w:r>
        <w:rPr/>
        <w:t xml:space="preserve"> </w:t>
      </w:r>
      <w:r>
        <w:rPr/>
        <w:t>the health insurance portability and accountability act (HI</w:t>
      </w:r>
      <w:r>
        <w:rPr/>
        <w:t>PAA) are correct?</w:t>
      </w:r>
    </w:p>
    <w:p>
      <w:pPr>
        <w:pStyle w:val="Normal"/>
      </w:pPr>
      <w:r>
        <w:rPr/>
        <w:t>a.</w:t>
      </w:r>
      <w:r>
        <w:rPr/>
        <w:t xml:space="preserve">1,2,3,4. </w:t>
      </w:r>
    </w:p>
    <w:p>
      <w:pPr>
        <w:pStyle w:val="Normal"/>
      </w:pPr>
      <w:r>
        <w:rPr/>
      </w:r>
    </w:p>
    <w:p>
      <w:pPr>
        <w:jc w:val="left"/>
      </w:pPr>
      <w:r>
        <w:rPr>
          <w:b/>
          <w:color w:val="000080"/>
        </w:rPr>
        <w:t>Topic: 23 The Affordable Care Act</w:t>
      </w:r>
    </w:p>
    <w:p>
      <w:pPr>
        <w:pStyle w:val="Normal"/>
      </w:pPr>
      <w:r>
        <w:rPr/>
        <w:t xml:space="preserve">11. Which of the following statements is correct under </w:t>
      </w:r>
      <w:r>
        <w:rPr/>
        <w:t>the provisions of the health insurance portability and accountability act (HIPAA)?</w:t>
      </w:r>
    </w:p>
    <w:p>
      <w:pPr>
        <w:pStyle w:val="Normal"/>
      </w:pPr>
      <w:r>
        <w:rPr/>
        <w:t>a.</w:t>
      </w:r>
      <w:r>
        <w:rPr/>
        <w:t xml:space="preserve"> Health providers must generally obtain an </w:t>
      </w:r>
      <w:r>
        <w:rPr/>
        <w:t xml:space="preserve">individual’s written consent to use </w:t>
      </w:r>
      <w:r>
        <w:rPr/>
        <w:t xml:space="preserve">protected health information. </w:t>
      </w:r>
    </w:p>
    <w:p>
      <w:pPr>
        <w:jc w:val="left"/>
      </w:pPr>
      <w:r>
        <w:rPr>
          <w:b/>
          <w:color w:val="000080"/>
        </w:rPr>
        <w:t>Topic: 23 The Affordable Care Act</w:t>
      </w:r>
    </w:p>
    <w:p>
      <w:pPr>
        <w:pStyle w:val="Normal"/>
      </w:pPr>
      <w:r>
        <w:rPr/>
        <w:t>12.</w:t>
      </w:r>
      <w:r>
        <w:rPr/>
        <w:t>HITECH  extends</w:t>
      </w:r>
      <w:r>
        <w:rPr/>
        <w:t xml:space="preserve"> the HIPAA privacy and security ru</w:t>
      </w:r>
      <w:r>
        <w:rPr/>
        <w:t>les business associates?</w:t>
      </w:r>
    </w:p>
    <w:p>
      <w:pPr>
        <w:pStyle w:val="Normal"/>
      </w:pPr>
      <w:r>
        <w:rPr/>
        <w:t>a.True</w:t>
      </w:r>
      <w:r>
        <w:rPr/>
        <w:t xml:space="preserve">. </w:t>
      </w:r>
    </w:p>
    <w:p>
      <w:pPr>
        <w:jc w:val="left"/>
      </w:pPr>
      <w:r>
        <w:rPr>
          <w:b/>
          <w:color w:val="000080"/>
        </w:rPr>
        <w:t>Topic: 23 The Affordable Care Act</w:t>
      </w:r>
    </w:p>
    <w:p>
      <w:pPr>
        <w:pStyle w:val="ListParagraph"/>
        <w:numPr>
          <w:ilvl w:val="0"/>
          <w:numId w:val="49"/>
        </w:numPr>
      </w:pPr>
      <w:r>
        <w:rPr/>
        <w:t>13.</w:t>
      </w:r>
      <w:r>
        <w:rPr/>
        <w:t>Which of the following statements is correct about the 21</w:t>
      </w:r>
      <w:r>
        <w:rPr/>
        <w:t>st</w:t>
      </w:r>
      <w:r>
        <w:rPr/>
        <w:t xml:space="preserve"> century cures </w:t>
      </w:r>
      <w:r>
        <w:rPr/>
        <w:t>act ?</w:t>
      </w:r>
    </w:p>
    <w:p>
      <w:pPr>
        <w:pStyle w:val="Normal"/>
      </w:pPr>
      <w:r>
        <w:rPr/>
        <w:t xml:space="preserve">A. 2 &amp;3. </w:t>
      </w:r>
    </w:p>
    <w:p>
      <w:pPr>
        <w:pStyle w:val="Normal"/>
      </w:pPr>
      <w:r>
        <w:rPr/>
      </w:r>
    </w:p>
    <w:p>
      <w:pPr>
        <w:pStyle w:val="Normal"/>
      </w:pPr>
    </w:p>
    <w:p>
      <w:pPr>
        <w:pStyle w:val="Normal"/>
      </w:pPr>
    </w:p>
    <w:p>
      <w:pPr>
        <w:pStyle w:val="Normal"/>
      </w:pPr>
      <w:r>
        <w:rPr>
          <w:b/>
        </w:rPr>
        <w:t>Chapter -15</w:t>
      </w:r>
    </w:p>
    <w:p>
      <w:pPr>
        <w:pStyle w:val="Normal"/>
      </w:pPr>
    </w:p>
    <w:p>
      <w:pPr>
        <w:jc w:val="left"/>
      </w:pPr>
      <w:r>
        <w:rPr>
          <w:b/>
          <w:color w:val="000080"/>
        </w:rPr>
        <w:t>Topic: 23 The Affordable Care Act</w:t>
      </w:r>
    </w:p>
    <w:p>
      <w:pPr>
        <w:pStyle w:val="ListParagraph"/>
        <w:numPr>
          <w:ilvl w:val="0"/>
          <w:numId w:val="3"/>
        </w:numPr>
      </w:pPr>
      <w:r>
        <w:rPr/>
        <w:t>Utilization Review?</w:t>
      </w:r>
    </w:p>
    <w:p>
      <w:pPr>
        <w:pStyle w:val="ListParagraph"/>
        <w:numPr>
          <w:ilvl w:val="0"/>
          <w:numId w:val="4"/>
        </w:numPr>
      </w:pPr>
      <w:r>
        <w:rPr/>
        <w:t xml:space="preserve">May be conducted before, during or after treatment. </w:t>
      </w:r>
    </w:p>
    <w:p>
      <w:pPr>
        <w:pStyle w:val="Normal"/>
        <w:ind w:left="360"/>
      </w:pPr>
    </w:p>
    <w:p>
      <w:pPr>
        <w:jc w:val="left"/>
      </w:pPr>
      <w:r>
        <w:rPr>
          <w:b/>
          <w:color w:val="000080"/>
        </w:rPr>
        <w:t>Topic: 23 The Affordable Care Act</w:t>
      </w:r>
    </w:p>
    <w:p>
      <w:pPr>
        <w:pStyle w:val="ListParagraph"/>
        <w:numPr>
          <w:ilvl w:val="0"/>
          <w:numId w:val="3"/>
        </w:numPr>
      </w:pPr>
      <w:r>
        <w:rPr/>
        <w:t xml:space="preserve">Which of the following is Primary focus of Utilization </w:t>
      </w:r>
      <w:r>
        <w:rPr/>
        <w:t>review ?</w:t>
      </w:r>
    </w:p>
    <w:p>
      <w:pPr>
        <w:pStyle w:val="ListParagraph"/>
        <w:numPr>
          <w:ilvl w:val="0"/>
          <w:numId w:val="5"/>
        </w:numPr>
      </w:pPr>
      <w:r>
        <w:rPr/>
        <w:t>Whether a health care service is medically necessary and appropriate.</w:t>
      </w:r>
    </w:p>
    <w:p>
      <w:pPr>
        <w:pStyle w:val="ListParagraph"/>
      </w:pPr>
    </w:p>
    <w:p>
      <w:pPr>
        <w:jc w:val="left"/>
      </w:pPr>
      <w:r>
        <w:rPr>
          <w:b/>
          <w:color w:val="000080"/>
        </w:rPr>
        <w:t>Topic: 23 The Affordable Care Act</w:t>
      </w:r>
    </w:p>
    <w:p>
      <w:pPr>
        <w:pStyle w:val="ListParagraph"/>
        <w:numPr>
          <w:ilvl w:val="0"/>
          <w:numId w:val="3"/>
        </w:numPr>
      </w:pPr>
      <w:r>
        <w:rPr/>
        <w:t>Which of the following statement best describes the purpose of Utilization review?</w:t>
      </w:r>
    </w:p>
    <w:p>
      <w:pPr>
        <w:pStyle w:val="ListParagraph"/>
        <w:numPr>
          <w:ilvl w:val="0"/>
          <w:numId w:val="6"/>
        </w:numPr>
      </w:pPr>
      <w:r>
        <w:rPr/>
        <w:t xml:space="preserve">Ensure correct payment of benefits, promote quality, cost effective and safe care and collect data for utilization management and other purposes. </w:t>
      </w:r>
    </w:p>
    <w:p>
      <w:pPr>
        <w:pStyle w:val="ListParagraph"/>
      </w:pPr>
    </w:p>
    <w:p>
      <w:pPr>
        <w:jc w:val="left"/>
      </w:pPr>
      <w:r>
        <w:rPr>
          <w:b/>
          <w:color w:val="000080"/>
        </w:rPr>
        <w:t>Topic: 23 The Affordable Care Act</w:t>
      </w:r>
    </w:p>
    <w:p>
      <w:pPr>
        <w:pStyle w:val="ListParagraph"/>
        <w:numPr>
          <w:ilvl w:val="0"/>
          <w:numId w:val="3"/>
        </w:numPr>
      </w:pPr>
      <w:r>
        <w:rPr/>
        <w:t>UR staff decide what treatments?</w:t>
      </w:r>
      <w:r>
        <w:rPr/>
        <w:tab/>
      </w:r>
      <w:r>
        <w:rPr/>
        <w:tab/>
      </w:r>
    </w:p>
    <w:p>
      <w:pPr>
        <w:pStyle w:val="ListParagraph"/>
        <w:numPr>
          <w:ilvl w:val="0"/>
          <w:numId w:val="7"/>
        </w:numPr>
      </w:pPr>
      <w:r>
        <w:rPr/>
        <w:t xml:space="preserve">A health plan will pay for </w:t>
      </w:r>
    </w:p>
    <w:p>
      <w:pPr>
        <w:pStyle w:val="ListParagraph"/>
      </w:pPr>
    </w:p>
    <w:p>
      <w:pPr>
        <w:jc w:val="left"/>
      </w:pPr>
      <w:r>
        <w:rPr>
          <w:b/>
          <w:color w:val="000080"/>
        </w:rPr>
        <w:t>Topic: 23 The Affordable Care Act</w:t>
      </w:r>
    </w:p>
    <w:p>
      <w:pPr>
        <w:pStyle w:val="ListParagraph"/>
        <w:numPr>
          <w:ilvl w:val="0"/>
          <w:numId w:val="3"/>
        </w:numPr>
      </w:pPr>
      <w:r>
        <w:rPr/>
        <w:t>UR programs use clinical practice guidelines to?</w:t>
      </w:r>
    </w:p>
    <w:p>
      <w:pPr>
        <w:pStyle w:val="ListParagraph"/>
        <w:numPr>
          <w:ilvl w:val="0"/>
          <w:numId w:val="8"/>
        </w:numPr>
      </w:pPr>
      <w:r>
        <w:rPr/>
        <w:t xml:space="preserve">Reduce unnecessary and ineffective practice variation. </w:t>
      </w:r>
    </w:p>
    <w:p>
      <w:pPr>
        <w:pStyle w:val="Normal"/>
        <w:ind w:left="450"/>
      </w:pPr>
    </w:p>
    <w:p>
      <w:pPr>
        <w:jc w:val="left"/>
      </w:pPr>
      <w:r>
        <w:rPr>
          <w:b/>
          <w:color w:val="000080"/>
        </w:rPr>
        <w:t>Topic: 23 The Affordable Care Act</w:t>
      </w:r>
    </w:p>
    <w:p>
      <w:pPr>
        <w:pStyle w:val="ListParagraph"/>
        <w:numPr>
          <w:ilvl w:val="0"/>
          <w:numId w:val="3"/>
        </w:numPr>
      </w:pPr>
      <w:r>
        <w:rPr/>
        <w:t>If both prospective and retrospective review are possible which is generally preferable?</w:t>
      </w:r>
    </w:p>
    <w:p>
      <w:pPr>
        <w:pStyle w:val="ListParagraph"/>
        <w:numPr>
          <w:ilvl w:val="0"/>
          <w:numId w:val="9"/>
        </w:numPr>
      </w:pPr>
      <w:r>
        <w:rPr/>
        <w:t>Prospective review</w:t>
      </w:r>
    </w:p>
    <w:p>
      <w:pPr>
        <w:pStyle w:val="Normal"/>
      </w:pPr>
      <w:r>
        <w:rPr/>
        <w:t xml:space="preserve">     </w:t>
      </w:r>
    </w:p>
    <w:p>
      <w:pPr>
        <w:jc w:val="left"/>
      </w:pPr>
      <w:r>
        <w:rPr>
          <w:b/>
          <w:color w:val="000080"/>
        </w:rPr>
        <w:t>Topic: 23 The Affordable Care Act</w:t>
      </w:r>
    </w:p>
    <w:p>
      <w:pPr>
        <w:pStyle w:val="ListParagraph"/>
        <w:numPr>
          <w:ilvl w:val="0"/>
          <w:numId w:val="3"/>
        </w:numPr>
      </w:pPr>
      <w:r>
        <w:rPr/>
        <w:t>Precertification (Prior authorization) is most commonly used for?</w:t>
      </w:r>
    </w:p>
    <w:p>
      <w:pPr>
        <w:pStyle w:val="ListParagraph"/>
        <w:numPr>
          <w:ilvl w:val="0"/>
          <w:numId w:val="10"/>
        </w:numPr>
      </w:pPr>
      <w:r>
        <w:rPr/>
        <w:t xml:space="preserve">Hospital admissions. </w:t>
      </w:r>
    </w:p>
    <w:p>
      <w:pPr>
        <w:pStyle w:val="Normal"/>
      </w:pPr>
    </w:p>
    <w:p>
      <w:pPr>
        <w:jc w:val="left"/>
      </w:pPr>
      <w:r>
        <w:rPr>
          <w:b/>
          <w:color w:val="000080"/>
        </w:rPr>
        <w:t>Topic: 23 The Affordable Care Act</w:t>
      </w:r>
    </w:p>
    <w:p>
      <w:pPr>
        <w:pStyle w:val="ListParagraph"/>
        <w:numPr>
          <w:ilvl w:val="0"/>
          <w:numId w:val="3"/>
        </w:numPr>
      </w:pPr>
      <w:r>
        <w:rPr/>
        <w:t xml:space="preserve">The average number of days a patient with certain characteristics stays </w:t>
      </w:r>
      <w:r>
        <w:rPr/>
        <w:t>in  a</w:t>
      </w:r>
      <w:r>
        <w:rPr/>
        <w:t xml:space="preserve"> hostel that best describes?</w:t>
      </w:r>
    </w:p>
    <w:p>
      <w:pPr>
        <w:pStyle w:val="ListParagraph"/>
        <w:numPr>
          <w:ilvl w:val="0"/>
          <w:numId w:val="11"/>
        </w:numPr>
      </w:pPr>
      <w:r>
        <w:rPr/>
        <w:t xml:space="preserve">Length of stay guidelines. </w:t>
      </w:r>
    </w:p>
    <w:p>
      <w:pPr>
        <w:jc w:val="left"/>
      </w:pPr>
      <w:r>
        <w:rPr>
          <w:b/>
          <w:color w:val="000080"/>
        </w:rPr>
        <w:t>Topic: 23 The Affordable Care Act</w:t>
      </w:r>
    </w:p>
    <w:p>
      <w:pPr>
        <w:pStyle w:val="ListParagraph"/>
        <w:numPr>
          <w:ilvl w:val="0"/>
          <w:numId w:val="3"/>
        </w:numPr>
      </w:pPr>
      <w:r>
        <w:rPr/>
        <w:t>When are experience based criteria usually used?</w:t>
      </w:r>
    </w:p>
    <w:p>
      <w:pPr>
        <w:pStyle w:val="ListParagraph"/>
        <w:numPr>
          <w:ilvl w:val="0"/>
          <w:numId w:val="12"/>
        </w:numPr>
      </w:pPr>
      <w:r>
        <w:rPr/>
        <w:t>When research-based utilization guidelines are not available</w:t>
      </w:r>
    </w:p>
    <w:p>
      <w:pPr>
        <w:pStyle w:val="Normal"/>
      </w:pPr>
      <w:r>
        <w:rPr/>
        <w:t xml:space="preserve">      </w:t>
      </w:r>
    </w:p>
    <w:p>
      <w:pPr>
        <w:jc w:val="left"/>
      </w:pPr>
      <w:r>
        <w:rPr>
          <w:b/>
          <w:color w:val="000080"/>
        </w:rPr>
        <w:t>Topic: 23 The Affordable Care Act</w:t>
      </w:r>
    </w:p>
    <w:p>
      <w:pPr>
        <w:pStyle w:val="Normal"/>
      </w:pPr>
      <w:r>
        <w:rPr/>
        <w:t xml:space="preserve">     10) Testing needed for an inpatient treatment should be performed?</w:t>
      </w:r>
    </w:p>
    <w:p>
      <w:pPr>
        <w:pStyle w:val="Normal"/>
      </w:pPr>
      <w:r>
        <w:rPr/>
        <w:t xml:space="preserve">       a) Before admission to the hospital</w:t>
      </w:r>
    </w:p>
    <w:p>
      <w:pPr>
        <w:pStyle w:val="Normal"/>
      </w:pPr>
      <w:r>
        <w:rPr/>
        <w:t xml:space="preserve">     </w:t>
      </w:r>
    </w:p>
    <w:p>
      <w:pPr>
        <w:jc w:val="left"/>
      </w:pPr>
      <w:r>
        <w:rPr>
          <w:b/>
          <w:color w:val="000080"/>
        </w:rPr>
        <w:t>Topic: 23 The Affordable Care Act</w:t>
      </w:r>
    </w:p>
    <w:p>
      <w:pPr>
        <w:pStyle w:val="ListParagraph"/>
        <w:numPr>
          <w:ilvl w:val="0"/>
          <w:numId w:val="13"/>
        </w:numPr>
      </w:pPr>
      <w:r>
        <w:rPr/>
        <w:t>For which is concurrent review is commonly used?</w:t>
      </w:r>
    </w:p>
    <w:p>
      <w:pPr>
        <w:pStyle w:val="ListParagraph"/>
        <w:numPr>
          <w:ilvl w:val="0"/>
          <w:numId w:val="14"/>
        </w:numPr>
      </w:pPr>
      <w:r>
        <w:rPr/>
        <w:t xml:space="preserve">A long hospital </w:t>
      </w:r>
      <w:r>
        <w:rPr/>
        <w:t>stay</w:t>
      </w:r>
      <w:r>
        <w:rPr/>
        <w:t xml:space="preserve"> and A course of chemotherapy</w:t>
      </w:r>
      <w:r>
        <w:rPr/>
        <w:tab/>
      </w:r>
    </w:p>
    <w:p>
      <w:pPr>
        <w:pStyle w:val="ListParagraph"/>
      </w:pPr>
    </w:p>
    <w:p>
      <w:pPr>
        <w:jc w:val="left"/>
      </w:pPr>
      <w:r>
        <w:rPr>
          <w:b/>
          <w:color w:val="000080"/>
        </w:rPr>
        <w:t>Topic: 23 The Affordable Care Act</w:t>
      </w:r>
    </w:p>
    <w:p>
      <w:pPr>
        <w:pStyle w:val="ListParagraph"/>
        <w:numPr>
          <w:ilvl w:val="0"/>
          <w:numId w:val="13"/>
        </w:numPr>
      </w:pPr>
      <w:r>
        <w:rPr/>
        <w:t xml:space="preserve"> Prior authorization is a feature of?</w:t>
      </w:r>
    </w:p>
    <w:p>
      <w:pPr>
        <w:pStyle w:val="ListParagraph"/>
        <w:numPr>
          <w:ilvl w:val="0"/>
          <w:numId w:val="15"/>
        </w:numPr>
      </w:pPr>
      <w:r>
        <w:rPr/>
        <w:t xml:space="preserve">Prospective review and sometimes concurrent review. </w:t>
      </w:r>
    </w:p>
    <w:p>
      <w:pPr>
        <w:pStyle w:val="Normal"/>
      </w:pPr>
    </w:p>
    <w:p>
      <w:pPr>
        <w:jc w:val="left"/>
      </w:pPr>
      <w:r>
        <w:rPr>
          <w:b/>
          <w:color w:val="000080"/>
        </w:rPr>
        <w:t>Topic: 23 The Affordable Care Act</w:t>
      </w:r>
    </w:p>
    <w:p>
      <w:pPr>
        <w:pStyle w:val="ListParagraph"/>
        <w:numPr>
          <w:ilvl w:val="0"/>
          <w:numId w:val="13"/>
        </w:numPr>
      </w:pPr>
      <w:r>
        <w:rPr/>
        <w:t xml:space="preserve"> Retrospective review most commonly and primarily?</w:t>
      </w:r>
    </w:p>
    <w:p>
      <w:pPr>
        <w:pStyle w:val="ListParagraph"/>
        <w:numPr>
          <w:ilvl w:val="0"/>
          <w:numId w:val="16"/>
        </w:numPr>
      </w:pPr>
      <w:r>
        <w:rPr/>
        <w:t>Analyzes data to improve utilization</w:t>
      </w:r>
    </w:p>
    <w:p>
      <w:pPr>
        <w:pStyle w:val="ListParagraph"/>
      </w:pPr>
    </w:p>
    <w:p>
      <w:pPr>
        <w:jc w:val="left"/>
      </w:pPr>
      <w:r>
        <w:rPr>
          <w:b/>
          <w:color w:val="000080"/>
        </w:rPr>
        <w:t>Topic: 23 The Affordable Care Act</w:t>
      </w:r>
    </w:p>
    <w:p>
      <w:pPr>
        <w:pStyle w:val="Normal"/>
      </w:pPr>
      <w:r>
        <w:rPr/>
        <w:t xml:space="preserve">      14)Which form of UR is most likely to discover billing errors and fraud?</w:t>
      </w:r>
    </w:p>
    <w:p>
      <w:pPr>
        <w:pStyle w:val="Normal"/>
      </w:pPr>
      <w:r>
        <w:rPr/>
        <w:t xml:space="preserve">       a) Retrospective review</w:t>
      </w:r>
      <w:r>
        <w:rPr/>
        <w:tab/>
      </w:r>
      <w:r>
        <w:rPr/>
        <w:tab/>
      </w:r>
      <w:r>
        <w:rPr/>
        <w:tab/>
      </w:r>
    </w:p>
    <w:p>
      <w:pPr>
        <w:jc w:val="left"/>
      </w:pPr>
      <w:r>
        <w:rPr>
          <w:b/>
          <w:color w:val="000080"/>
        </w:rPr>
        <w:t>Topic: 23 The Affordable Care Act</w:t>
      </w:r>
    </w:p>
    <w:p>
      <w:pPr>
        <w:pStyle w:val="Normal"/>
      </w:pPr>
      <w:r>
        <w:rPr/>
        <w:t xml:space="preserve">    15) In order to receive a larger payment a doctor improperly and deliberately bills two procedures separately instead of together. This best describes as?</w:t>
      </w:r>
    </w:p>
    <w:p>
      <w:pPr>
        <w:pStyle w:val="Normal"/>
      </w:pPr>
      <w:r>
        <w:rPr/>
        <w:t xml:space="preserve">   a) Unbundling</w:t>
      </w:r>
    </w:p>
    <w:p>
      <w:pPr>
        <w:jc w:val="left"/>
      </w:pPr>
      <w:r>
        <w:rPr>
          <w:b/>
          <w:color w:val="000080"/>
        </w:rPr>
        <w:t>Topic: 23 The Affordable Care Act</w:t>
      </w:r>
    </w:p>
    <w:p>
      <w:pPr>
        <w:pStyle w:val="Normal"/>
      </w:pPr>
      <w:r>
        <w:rPr/>
        <w:t>16) Subjecting all healthcare services to UR is?</w:t>
      </w:r>
    </w:p>
    <w:p>
      <w:pPr>
        <w:pStyle w:val="Normal"/>
      </w:pPr>
      <w:r>
        <w:rPr/>
        <w:t xml:space="preserve">a) Neither possible nor desirable </w:t>
      </w:r>
    </w:p>
    <w:p>
      <w:pPr>
        <w:jc w:val="left"/>
      </w:pPr>
      <w:r>
        <w:rPr>
          <w:b/>
          <w:color w:val="000080"/>
        </w:rPr>
        <w:t>Topic: 23 The Affordable Care Act</w:t>
      </w:r>
    </w:p>
    <w:p>
      <w:pPr>
        <w:pStyle w:val="Normal"/>
      </w:pPr>
      <w:r>
        <w:rPr/>
        <w:t>17) For which type of care is a health plan member most likely to need a referral or authorization?</w:t>
      </w:r>
    </w:p>
    <w:p>
      <w:pPr>
        <w:pStyle w:val="Normal"/>
      </w:pPr>
      <w:r>
        <w:rPr/>
        <w:t>a) Non primary care</w:t>
      </w:r>
    </w:p>
    <w:p>
      <w:pPr>
        <w:jc w:val="left"/>
      </w:pPr>
      <w:r>
        <w:rPr>
          <w:b/>
          <w:color w:val="000080"/>
        </w:rPr>
        <w:t>Topic: 23 The Affordable Care Act</w:t>
      </w:r>
    </w:p>
    <w:p>
      <w:pPr>
        <w:pStyle w:val="Normal"/>
      </w:pPr>
      <w:r>
        <w:rPr/>
        <w:t>18) Which service is least likely to require authorization?</w:t>
      </w:r>
    </w:p>
    <w:p>
      <w:pPr>
        <w:pStyle w:val="Normal"/>
      </w:pPr>
      <w:r>
        <w:rPr/>
        <w:t>a) A frequently performed service</w:t>
      </w:r>
    </w:p>
    <w:p>
      <w:pPr>
        <w:jc w:val="left"/>
      </w:pPr>
      <w:r>
        <w:rPr>
          <w:b/>
          <w:color w:val="000080"/>
        </w:rPr>
        <w:t>Topic: 23 The Affordable Care Act</w:t>
      </w:r>
    </w:p>
    <w:p>
      <w:pPr>
        <w:pStyle w:val="Normal"/>
      </w:pPr>
      <w:r>
        <w:rPr/>
        <w:t>19) Is emergency department care subject to utilization review?</w:t>
      </w:r>
    </w:p>
    <w:p>
      <w:pPr>
        <w:pStyle w:val="Normal"/>
      </w:pPr>
      <w:r>
        <w:rPr/>
        <w:t>a)  Some plans require retrospective review and authorization</w:t>
      </w:r>
    </w:p>
    <w:p>
      <w:pPr>
        <w:jc w:val="left"/>
      </w:pPr>
      <w:r>
        <w:rPr>
          <w:b/>
          <w:color w:val="000080"/>
        </w:rPr>
        <w:t>Topic: 23 The Affordable Care Act</w:t>
      </w:r>
    </w:p>
    <w:p>
      <w:pPr>
        <w:pStyle w:val="Normal"/>
      </w:pPr>
      <w:r>
        <w:rPr/>
        <w:t>20) Which of the following statements are correct about visits to urgent care centers?</w:t>
      </w:r>
    </w:p>
    <w:p>
      <w:pPr>
        <w:pStyle w:val="Normal"/>
      </w:pPr>
      <w:r>
        <w:rPr/>
        <w:t>i</w:t>
      </w:r>
      <w:r>
        <w:rPr/>
        <w:t xml:space="preserve">) An individual with </w:t>
      </w:r>
      <w:r>
        <w:rPr/>
        <w:t>a</w:t>
      </w:r>
      <w:r>
        <w:rPr/>
        <w:t xml:space="preserve"> injury that is not serious to health such as sprain may best treated in an urgent care center</w:t>
      </w:r>
    </w:p>
    <w:p>
      <w:pPr>
        <w:pStyle w:val="Normal"/>
      </w:pPr>
      <w:r>
        <w:rPr/>
        <w:t xml:space="preserve">ii) Almost all urgent care centers are physically located onsite within hospitals. </w:t>
      </w:r>
    </w:p>
    <w:p>
      <w:pPr>
        <w:pStyle w:val="Normal"/>
      </w:pPr>
      <w:r>
        <w:rPr/>
        <w:t xml:space="preserve">iii) The cost of care in an urgent care </w:t>
      </w:r>
      <w:r>
        <w:rPr/>
        <w:t>centre</w:t>
      </w:r>
      <w:r>
        <w:rPr/>
        <w:t xml:space="preserve"> is generally lower than a hospital emergency department. </w:t>
      </w:r>
    </w:p>
    <w:p>
      <w:pPr>
        <w:pStyle w:val="Normal"/>
      </w:pPr>
      <w:r>
        <w:rPr/>
        <w:t xml:space="preserve">iv) Many plans cover the cost of urgent care </w:t>
      </w:r>
      <w:r>
        <w:rPr/>
        <w:t>centre</w:t>
      </w:r>
      <w:r>
        <w:rPr/>
        <w:t xml:space="preserve"> visits. </w:t>
      </w:r>
    </w:p>
    <w:p>
      <w:pPr>
        <w:pStyle w:val="ListParagraph"/>
        <w:numPr>
          <w:ilvl w:val="0"/>
          <w:numId w:val="17"/>
        </w:numPr>
      </w:pPr>
      <w:r>
        <w:rPr/>
        <w:t>I, iii and iv</w:t>
      </w:r>
    </w:p>
    <w:p>
      <w:pPr>
        <w:jc w:val="left"/>
      </w:pPr>
      <w:r>
        <w:rPr>
          <w:b/>
          <w:color w:val="000080"/>
        </w:rPr>
        <w:t>Topic: 23 The Affordable Care Act</w:t>
      </w:r>
    </w:p>
    <w:p>
      <w:pPr>
        <w:pStyle w:val="Normal"/>
      </w:pPr>
      <w:r>
        <w:rPr/>
        <w:t>21) Bill has chest pains and is awaiting test results. He does not need any treatment at this time, but he needs to monitored. What is probably the best care setting for him?</w:t>
      </w:r>
    </w:p>
    <w:p>
      <w:pPr>
        <w:pStyle w:val="Normal"/>
      </w:pPr>
      <w:r>
        <w:rPr/>
        <w:t xml:space="preserve">a) Observation care unit </w:t>
      </w:r>
    </w:p>
    <w:p>
      <w:pPr>
        <w:jc w:val="left"/>
      </w:pPr>
      <w:r>
        <w:rPr>
          <w:b/>
          <w:color w:val="000080"/>
        </w:rPr>
        <w:t>Topic: 23 The Affordable Care Act</w:t>
      </w:r>
    </w:p>
    <w:p>
      <w:pPr>
        <w:pStyle w:val="Normal"/>
      </w:pPr>
      <w:r>
        <w:rPr/>
        <w:t>22) Jack had surgery he does not full hospital care anymore, but he does need 24 hours nursing care under the supervision of a doctor. What it probably the best care setting for him?</w:t>
      </w:r>
    </w:p>
    <w:p>
      <w:pPr>
        <w:pStyle w:val="Normal"/>
      </w:pPr>
      <w:r>
        <w:rPr/>
        <w:t xml:space="preserve">a) A </w:t>
      </w:r>
      <w:r>
        <w:rPr/>
        <w:t>sub acute</w:t>
      </w:r>
      <w:r>
        <w:rPr/>
        <w:t xml:space="preserve"> care facility or hospital step down unit</w:t>
      </w:r>
    </w:p>
    <w:p>
      <w:pPr>
        <w:jc w:val="left"/>
      </w:pPr>
      <w:r>
        <w:rPr>
          <w:b/>
          <w:color w:val="000080"/>
        </w:rPr>
        <w:t>Topic: 23 The Affordable Care Act</w:t>
      </w:r>
    </w:p>
    <w:p>
      <w:pPr>
        <w:pStyle w:val="Normal"/>
      </w:pPr>
      <w:r>
        <w:rPr/>
        <w:t>23) Health plan generally pay home health care for?</w:t>
      </w:r>
    </w:p>
    <w:p>
      <w:pPr>
        <w:pStyle w:val="Normal"/>
      </w:pPr>
      <w:r>
        <w:rPr/>
        <w:t xml:space="preserve">a) Those recovering from an acute injury or illness. But not those with chronic conditions. </w:t>
      </w:r>
    </w:p>
    <w:p>
      <w:pPr>
        <w:jc w:val="left"/>
      </w:pPr>
      <w:r>
        <w:rPr>
          <w:b/>
          <w:color w:val="000080"/>
        </w:rPr>
        <w:t>Topic: 23 The Affordable Care Act</w:t>
      </w:r>
    </w:p>
    <w:p>
      <w:pPr>
        <w:pStyle w:val="Normal"/>
      </w:pPr>
      <w:r>
        <w:rPr/>
        <w:t>24) Do health plans pay for hospital care?</w:t>
      </w:r>
    </w:p>
    <w:p>
      <w:pPr>
        <w:pStyle w:val="Normal"/>
      </w:pPr>
      <w:r>
        <w:rPr/>
        <w:t>a) Most do for those who have six mots or less to live and who forego certain medical treatments.</w:t>
      </w:r>
    </w:p>
    <w:p>
      <w:pPr>
        <w:jc w:val="left"/>
      </w:pPr>
      <w:r>
        <w:rPr>
          <w:b/>
          <w:color w:val="000080"/>
        </w:rPr>
        <w:t>Topic: 23 The Affordable Care Act</w:t>
      </w:r>
    </w:p>
    <w:p>
      <w:pPr>
        <w:pStyle w:val="Normal"/>
      </w:pPr>
      <w:r>
        <w:rPr/>
        <w:t>25) Which UR data transmittal method has traditionally been favored by providers?</w:t>
      </w:r>
    </w:p>
    <w:p>
      <w:pPr>
        <w:pStyle w:val="Normal"/>
      </w:pPr>
      <w:r>
        <w:rPr/>
        <w:t xml:space="preserve">a) Manual </w:t>
      </w:r>
    </w:p>
    <w:p>
      <w:pPr>
        <w:jc w:val="left"/>
      </w:pPr>
      <w:r>
        <w:rPr>
          <w:b/>
          <w:color w:val="000080"/>
        </w:rPr>
        <w:t>Topic: 23 The Affordable Care Act</w:t>
      </w:r>
    </w:p>
    <w:p>
      <w:pPr>
        <w:pStyle w:val="Normal"/>
      </w:pPr>
      <w:r>
        <w:rPr/>
        <w:t>26) Which UR data transmittal method is the fastest and least labor intensive?</w:t>
      </w:r>
    </w:p>
    <w:p>
      <w:pPr>
        <w:pStyle w:val="Normal"/>
      </w:pPr>
      <w:r>
        <w:rPr/>
        <w:t>a) Electronic</w:t>
      </w:r>
    </w:p>
    <w:p>
      <w:pPr>
        <w:jc w:val="left"/>
      </w:pPr>
      <w:r>
        <w:rPr>
          <w:b/>
          <w:color w:val="000080"/>
        </w:rPr>
        <w:t>Topic: 23 The Affordable Care Act</w:t>
      </w:r>
    </w:p>
    <w:p>
      <w:pPr>
        <w:pStyle w:val="Normal"/>
      </w:pPr>
      <w:r>
        <w:rPr/>
        <w:t>27) In the UR process administrative review focuses on whether a propose service is?</w:t>
      </w:r>
    </w:p>
    <w:p>
      <w:pPr>
        <w:pStyle w:val="Normal"/>
      </w:pPr>
      <w:r>
        <w:rPr/>
        <w:t xml:space="preserve">a) Covered. </w:t>
      </w:r>
    </w:p>
    <w:p>
      <w:pPr>
        <w:jc w:val="left"/>
      </w:pPr>
      <w:r>
        <w:rPr>
          <w:b/>
          <w:color w:val="000080"/>
        </w:rPr>
        <w:t>Topic: 23 The Affordable Care Act</w:t>
      </w:r>
    </w:p>
    <w:p>
      <w:pPr>
        <w:pStyle w:val="Normal"/>
      </w:pPr>
      <w:r>
        <w:rPr/>
        <w:t>28) In the UR process administrative review is performed by?</w:t>
      </w:r>
    </w:p>
    <w:p>
      <w:pPr>
        <w:pStyle w:val="Normal"/>
      </w:pPr>
      <w:r>
        <w:rPr/>
        <w:t xml:space="preserve">a) Either, Clinical professionals or non-clinical employees depending on the plan. </w:t>
      </w:r>
    </w:p>
    <w:p>
      <w:pPr>
        <w:jc w:val="left"/>
      </w:pPr>
      <w:r>
        <w:rPr>
          <w:b/>
          <w:color w:val="000080"/>
        </w:rPr>
        <w:t>Topic: 23 The Affordable Care Act</w:t>
      </w:r>
    </w:p>
    <w:p>
      <w:pPr>
        <w:pStyle w:val="Normal"/>
      </w:pPr>
      <w:r>
        <w:rPr/>
        <w:t>29) According to the text who can typically deny an authorization based on medical necessity and appropriateness?</w:t>
      </w:r>
    </w:p>
    <w:p>
      <w:pPr>
        <w:pStyle w:val="Normal"/>
      </w:pPr>
      <w:r>
        <w:rPr/>
        <w:t xml:space="preserve">a) A physician or nurse. </w:t>
      </w:r>
    </w:p>
    <w:p>
      <w:pPr>
        <w:jc w:val="left"/>
      </w:pPr>
      <w:r>
        <w:rPr>
          <w:b/>
          <w:color w:val="000080"/>
        </w:rPr>
        <w:t>Topic: 23 The Affordable Care Act</w:t>
      </w:r>
    </w:p>
    <w:p>
      <w:pPr>
        <w:pStyle w:val="Normal"/>
      </w:pPr>
      <w:r>
        <w:rPr/>
        <w:t>30) May UR staff recommend a different treatment for a member?</w:t>
      </w:r>
    </w:p>
    <w:p>
      <w:pPr>
        <w:pStyle w:val="Normal"/>
      </w:pPr>
      <w:r>
        <w:rPr/>
        <w:t>a) Yes, but only when consensus is reached with the treating physician.</w:t>
      </w:r>
    </w:p>
    <w:p>
      <w:pPr>
        <w:jc w:val="left"/>
      </w:pPr>
      <w:r>
        <w:rPr>
          <w:b/>
          <w:color w:val="000080"/>
        </w:rPr>
        <w:t>Topic: 23 The Affordable Care Act</w:t>
      </w:r>
    </w:p>
    <w:p>
      <w:pPr>
        <w:pStyle w:val="Normal"/>
      </w:pPr>
      <w:r>
        <w:rPr/>
        <w:t>31) Which statement is not true?</w:t>
      </w:r>
    </w:p>
    <w:p>
      <w:pPr>
        <w:pStyle w:val="Normal"/>
      </w:pPr>
      <w:r>
        <w:rPr/>
        <w:t xml:space="preserve">a) Once a PCP has referral a patient to a specialist the specialist can generally provide whatever treatment and as many visits as she sees fit. </w:t>
      </w:r>
    </w:p>
    <w:p>
      <w:pPr>
        <w:pStyle w:val="Normal"/>
      </w:pPr>
      <w:r>
        <w:rPr/>
        <w:t xml:space="preserve">  </w:t>
      </w:r>
    </w:p>
    <w:p>
      <w:pPr>
        <w:pStyle w:val="Normal"/>
        <w:ind w:left="360"/>
      </w:pPr>
      <w:r>
        <w:rPr>
          <w:b/>
        </w:rPr>
        <w:t>Chapter -16</w:t>
      </w:r>
    </w:p>
    <w:p>
      <w:pPr>
        <w:pStyle w:val="Normal"/>
        <w:ind w:left="360"/>
      </w:pPr>
    </w:p>
    <w:p>
      <w:pPr>
        <w:jc w:val="left"/>
      </w:pPr>
      <w:r>
        <w:rPr>
          <w:b/>
          <w:color w:val="000080"/>
        </w:rPr>
        <w:t>Topic: 23 The Affordable Care Act</w:t>
      </w:r>
    </w:p>
    <w:p>
      <w:pPr>
        <w:pStyle w:val="Normal"/>
      </w:pPr>
      <w:r>
        <w:rPr/>
        <w:t>1) The two main components of quality management are?</w:t>
      </w:r>
    </w:p>
    <w:p>
      <w:pPr>
        <w:pStyle w:val="Normal"/>
      </w:pPr>
      <w:r>
        <w:rPr/>
        <w:t xml:space="preserve">a) Quality assessment and quality improvement. </w:t>
      </w:r>
    </w:p>
    <w:p>
      <w:pPr>
        <w:jc w:val="left"/>
      </w:pPr>
      <w:r>
        <w:rPr>
          <w:b/>
          <w:color w:val="000080"/>
        </w:rPr>
        <w:t>Topic: 23 The Affordable Care Act</w:t>
      </w:r>
    </w:p>
    <w:p>
      <w:pPr>
        <w:pStyle w:val="Normal"/>
      </w:pPr>
      <w:r>
        <w:rPr/>
        <w:t>2) The two main categories of health plan quality are?</w:t>
      </w:r>
    </w:p>
    <w:p>
      <w:pPr>
        <w:pStyle w:val="Normal"/>
      </w:pPr>
      <w:r>
        <w:rPr/>
        <w:t xml:space="preserve">a) Service quality and health care quality. </w:t>
      </w:r>
    </w:p>
    <w:p>
      <w:pPr>
        <w:jc w:val="left"/>
      </w:pPr>
      <w:r>
        <w:rPr>
          <w:b/>
          <w:color w:val="000080"/>
        </w:rPr>
        <w:t>Topic: 23 The Affordable Care Act</w:t>
      </w:r>
    </w:p>
    <w:p>
      <w:pPr>
        <w:pStyle w:val="Normal"/>
      </w:pPr>
      <w:r>
        <w:rPr/>
        <w:t>3) Carol has a question about her health coverage, but she tries all day and is unable to reach her health plan by phone. This is an issue of?</w:t>
      </w:r>
    </w:p>
    <w:p>
      <w:pPr>
        <w:pStyle w:val="Normal"/>
      </w:pPr>
      <w:r>
        <w:rPr/>
        <w:t xml:space="preserve">a) Service quality. </w:t>
      </w:r>
    </w:p>
    <w:p>
      <w:pPr>
        <w:jc w:val="left"/>
      </w:pPr>
      <w:r>
        <w:rPr>
          <w:b/>
          <w:color w:val="000080"/>
        </w:rPr>
        <w:t>Topic: 23 The Affordable Care Act</w:t>
      </w:r>
    </w:p>
    <w:p>
      <w:pPr>
        <w:pStyle w:val="Normal"/>
      </w:pPr>
      <w:r>
        <w:rPr/>
        <w:t>4) Medical errors?</w:t>
      </w:r>
    </w:p>
    <w:p>
      <w:pPr>
        <w:pStyle w:val="Normal"/>
      </w:pPr>
      <w:r>
        <w:rPr/>
        <w:t xml:space="preserve">a) Are both patient safety issue and a cost issue. </w:t>
      </w:r>
    </w:p>
    <w:p>
      <w:pPr>
        <w:jc w:val="left"/>
      </w:pPr>
      <w:r>
        <w:rPr>
          <w:b/>
          <w:color w:val="000080"/>
        </w:rPr>
        <w:t>Topic: 23 The Affordable Care Act</w:t>
      </w:r>
    </w:p>
    <w:p>
      <w:pPr>
        <w:pStyle w:val="Normal"/>
      </w:pPr>
      <w:r>
        <w:rPr/>
        <w:t>5) The wrong medication is prescribed for a patient, causing an adverse event. This is an error for?</w:t>
      </w:r>
    </w:p>
    <w:p>
      <w:pPr>
        <w:pStyle w:val="Normal"/>
      </w:pPr>
      <w:r>
        <w:rPr/>
        <w:t xml:space="preserve">a) Execution. </w:t>
      </w:r>
    </w:p>
    <w:p>
      <w:pPr>
        <w:jc w:val="left"/>
      </w:pPr>
      <w:r>
        <w:rPr>
          <w:b/>
          <w:color w:val="000080"/>
        </w:rPr>
        <w:t>Topic: 23 The Affordable Care Act</w:t>
      </w:r>
    </w:p>
    <w:p>
      <w:pPr>
        <w:pStyle w:val="Normal"/>
      </w:pPr>
      <w:r>
        <w:rPr/>
        <w:t>6) The triple Aim posits that health plan services are optimized when?</w:t>
      </w:r>
    </w:p>
    <w:p>
      <w:pPr>
        <w:pStyle w:val="Normal"/>
      </w:pPr>
      <w:r>
        <w:rPr/>
        <w:t xml:space="preserve">a) They simultaneously pursue improving the patient experience of care, improving the health of populations, and reducing the per </w:t>
      </w:r>
      <w:r>
        <w:rPr/>
        <w:t>captia</w:t>
      </w:r>
      <w:r>
        <w:rPr/>
        <w:t xml:space="preserve"> of healthcare.</w:t>
      </w:r>
    </w:p>
    <w:p>
      <w:pPr>
        <w:jc w:val="left"/>
      </w:pPr>
      <w:r>
        <w:rPr>
          <w:b/>
          <w:color w:val="000080"/>
        </w:rPr>
        <w:t>Topic: 23 The Affordable Care Act</w:t>
      </w:r>
    </w:p>
    <w:p>
      <w:pPr>
        <w:pStyle w:val="Normal"/>
      </w:pPr>
      <w:r>
        <w:rPr/>
        <w:t xml:space="preserve"> 7) Which of the following statement best describes the medical error?</w:t>
      </w:r>
    </w:p>
    <w:p>
      <w:pPr>
        <w:pStyle w:val="Normal"/>
      </w:pPr>
      <w:r>
        <w:rPr/>
        <w:t xml:space="preserve">a) A medical error is a preventable adverse event. </w:t>
      </w:r>
    </w:p>
    <w:p>
      <w:pPr>
        <w:jc w:val="left"/>
      </w:pPr>
      <w:r>
        <w:rPr>
          <w:b/>
          <w:color w:val="000080"/>
        </w:rPr>
        <w:t>Topic: 23 The Affordable Care Act</w:t>
      </w:r>
    </w:p>
    <w:p>
      <w:pPr>
        <w:pStyle w:val="Normal"/>
      </w:pPr>
      <w:r>
        <w:rPr/>
        <w:t>8) Which of the following are examples of hospital acquired conditions?</w:t>
      </w:r>
    </w:p>
    <w:p>
      <w:pPr>
        <w:pStyle w:val="Normal"/>
      </w:pPr>
      <w:r>
        <w:rPr/>
        <w:t>I) Objects left in a body during surgery</w:t>
      </w:r>
    </w:p>
    <w:p>
      <w:pPr>
        <w:pStyle w:val="Normal"/>
      </w:pPr>
      <w:r>
        <w:rPr/>
        <w:t>ii) Provision of incompatible blood</w:t>
      </w:r>
    </w:p>
    <w:p>
      <w:pPr>
        <w:pStyle w:val="Normal"/>
      </w:pPr>
      <w:r>
        <w:rPr/>
        <w:t xml:space="preserve">iii) Provision of medication following guidelines. </w:t>
      </w:r>
    </w:p>
    <w:p>
      <w:pPr>
        <w:pStyle w:val="Normal"/>
      </w:pPr>
      <w:r>
        <w:rPr/>
        <w:t xml:space="preserve">iv) Facture that occurs within the hospital facility. </w:t>
      </w:r>
    </w:p>
    <w:p>
      <w:pPr>
        <w:pStyle w:val="Normal"/>
      </w:pPr>
      <w:r>
        <w:rPr/>
        <w:t>a) I, ii and IV</w:t>
      </w:r>
    </w:p>
    <w:p>
      <w:pPr>
        <w:jc w:val="left"/>
      </w:pPr>
      <w:r>
        <w:rPr>
          <w:b/>
          <w:color w:val="000080"/>
        </w:rPr>
        <w:t>Topic: 23 The Affordable Care Act</w:t>
      </w:r>
    </w:p>
    <w:p>
      <w:pPr>
        <w:pStyle w:val="Normal"/>
      </w:pPr>
      <w:r>
        <w:rPr/>
        <w:t>9) Consumer perceptions of health care quality?</w:t>
      </w:r>
    </w:p>
    <w:p>
      <w:pPr>
        <w:pStyle w:val="Normal"/>
      </w:pPr>
      <w:r>
        <w:rPr/>
        <w:t xml:space="preserve">a) Are important because they reflect valid concerns and affect purchaser decisions. </w:t>
      </w:r>
    </w:p>
    <w:p>
      <w:pPr>
        <w:jc w:val="left"/>
      </w:pPr>
      <w:r>
        <w:rPr>
          <w:b/>
          <w:color w:val="000080"/>
        </w:rPr>
        <w:t>Topic: 23 The Affordable Care Act</w:t>
      </w:r>
    </w:p>
    <w:p>
      <w:pPr>
        <w:pStyle w:val="Normal"/>
      </w:pPr>
      <w:r>
        <w:rPr/>
        <w:t>10) A health plan’s network has a certain number of primary care physicians. This is?</w:t>
      </w:r>
    </w:p>
    <w:p>
      <w:pPr>
        <w:pStyle w:val="Normal"/>
      </w:pPr>
      <w:r>
        <w:rPr/>
        <w:t xml:space="preserve">a) A structure measure. </w:t>
      </w:r>
    </w:p>
    <w:p>
      <w:pPr>
        <w:jc w:val="left"/>
      </w:pPr>
      <w:r>
        <w:rPr>
          <w:b/>
          <w:color w:val="000080"/>
        </w:rPr>
        <w:t>Topic: 23 The Affordable Care Act</w:t>
      </w:r>
    </w:p>
    <w:p>
      <w:pPr>
        <w:pStyle w:val="Normal"/>
      </w:pPr>
      <w:r>
        <w:rPr/>
        <w:t>11) The percentage of health plan members who have received a medical checkup in the past two years is?</w:t>
      </w:r>
    </w:p>
    <w:p>
      <w:pPr>
        <w:pStyle w:val="Normal"/>
      </w:pPr>
      <w:r>
        <w:rPr/>
        <w:t>a) A process measure</w:t>
      </w:r>
    </w:p>
    <w:p>
      <w:pPr>
        <w:jc w:val="left"/>
      </w:pPr>
      <w:r>
        <w:rPr>
          <w:b/>
          <w:color w:val="000080"/>
        </w:rPr>
        <w:t>Topic: 23 The Affordable Care Act</w:t>
      </w:r>
    </w:p>
    <w:p>
      <w:pPr>
        <w:pStyle w:val="Normal"/>
      </w:pPr>
      <w:r>
        <w:rPr/>
        <w:t>12) Five years after treatment, 80 percent of cancer patients are still alive. This is?</w:t>
      </w:r>
    </w:p>
    <w:p>
      <w:pPr>
        <w:pStyle w:val="Normal"/>
      </w:pPr>
      <w:r>
        <w:rPr/>
        <w:t>a) An outcome measure</w:t>
      </w:r>
    </w:p>
    <w:p>
      <w:pPr>
        <w:jc w:val="left"/>
      </w:pPr>
      <w:r>
        <w:rPr>
          <w:b/>
          <w:color w:val="000080"/>
        </w:rPr>
        <w:t>Topic: 23 The Affordable Care Act</w:t>
      </w:r>
    </w:p>
    <w:p>
      <w:pPr>
        <w:pStyle w:val="Normal"/>
      </w:pPr>
      <w:r>
        <w:rPr/>
        <w:t>13) The trend in quality measures is towards greater use of?</w:t>
      </w:r>
    </w:p>
    <w:p>
      <w:pPr>
        <w:pStyle w:val="Normal"/>
      </w:pPr>
      <w:r>
        <w:rPr/>
        <w:t>a) Outcome measures</w:t>
      </w:r>
    </w:p>
    <w:p>
      <w:pPr>
        <w:jc w:val="left"/>
      </w:pPr>
      <w:r>
        <w:rPr>
          <w:b/>
          <w:color w:val="000080"/>
        </w:rPr>
        <w:t>Topic: 23 The Affordable Care Act</w:t>
      </w:r>
    </w:p>
    <w:p>
      <w:pPr>
        <w:pStyle w:val="Normal"/>
      </w:pPr>
      <w:r>
        <w:rPr/>
        <w:t>14) What is the relationship of structure, processes, and outcomes?</w:t>
      </w:r>
    </w:p>
    <w:p>
      <w:pPr>
        <w:pStyle w:val="Normal"/>
      </w:pPr>
      <w:r>
        <w:rPr/>
        <w:t xml:space="preserve">a)  Structure and processes produce outcomes.    </w:t>
      </w:r>
    </w:p>
    <w:p>
      <w:pPr>
        <w:jc w:val="left"/>
      </w:pPr>
      <w:r>
        <w:rPr>
          <w:b/>
          <w:color w:val="000080"/>
        </w:rPr>
        <w:t>Topic: 23 The Affordable Care Act</w:t>
      </w:r>
    </w:p>
    <w:p>
      <w:pPr>
        <w:pStyle w:val="Normal"/>
      </w:pPr>
      <w:r>
        <w:rPr/>
        <w:t>15) The main disadvantage of structure measures is that?</w:t>
      </w:r>
    </w:p>
    <w:p>
      <w:pPr>
        <w:pStyle w:val="Normal"/>
      </w:pPr>
      <w:r>
        <w:rPr/>
        <w:t>a) Their link to outcomes is generally not proven by research</w:t>
      </w:r>
    </w:p>
    <w:p>
      <w:pPr>
        <w:jc w:val="left"/>
      </w:pPr>
      <w:r>
        <w:rPr>
          <w:b/>
          <w:color w:val="000080"/>
        </w:rPr>
        <w:t>Topic: 23 The Affordable Care Act</w:t>
      </w:r>
    </w:p>
    <w:p>
      <w:pPr>
        <w:pStyle w:val="Normal"/>
      </w:pPr>
      <w:r>
        <w:rPr/>
        <w:t>16) A certain percentage of patients are able to return to work two years after a stroke. This is best described as a?</w:t>
      </w:r>
    </w:p>
    <w:p>
      <w:pPr>
        <w:pStyle w:val="Normal"/>
      </w:pPr>
      <w:r>
        <w:rPr/>
        <w:t xml:space="preserve">a) Functional outcomes measure. </w:t>
      </w:r>
    </w:p>
    <w:p>
      <w:pPr>
        <w:jc w:val="left"/>
      </w:pPr>
      <w:r>
        <w:rPr>
          <w:b/>
          <w:color w:val="000080"/>
        </w:rPr>
        <w:t>Topic: 23 The Affordable Care Act</w:t>
      </w:r>
    </w:p>
    <w:p>
      <w:pPr>
        <w:pStyle w:val="Normal"/>
      </w:pPr>
      <w:r>
        <w:rPr/>
        <w:t>17) Which statement about quality improvement is true?</w:t>
      </w:r>
    </w:p>
    <w:p>
      <w:pPr>
        <w:pStyle w:val="Normal"/>
      </w:pPr>
      <w:r>
        <w:rPr/>
        <w:t xml:space="preserve">a) After actions are taken to improve quality. Measurement and analysis of outcomes is repeated and ongoing. </w:t>
      </w:r>
    </w:p>
    <w:p>
      <w:pPr>
        <w:jc w:val="left"/>
      </w:pPr>
      <w:r>
        <w:rPr>
          <w:b/>
          <w:color w:val="000080"/>
        </w:rPr>
        <w:t>Topic: 23 The Affordable Care Act</w:t>
      </w:r>
    </w:p>
    <w:p>
      <w:pPr>
        <w:pStyle w:val="Normal"/>
      </w:pPr>
      <w:r>
        <w:rPr/>
        <w:t xml:space="preserve">18) A hospital identifies another hospital with high cancer survival rates and adopts is practices. This is best </w:t>
      </w:r>
      <w:r>
        <w:rPr/>
        <w:t>describes</w:t>
      </w:r>
      <w:r>
        <w:rPr/>
        <w:t xml:space="preserve"> as?</w:t>
      </w:r>
    </w:p>
    <w:p>
      <w:pPr>
        <w:pStyle w:val="Normal"/>
      </w:pPr>
      <w:r>
        <w:rPr/>
        <w:t xml:space="preserve">A) Bench marking. </w:t>
      </w:r>
    </w:p>
    <w:p>
      <w:pPr>
        <w:jc w:val="left"/>
      </w:pPr>
      <w:r>
        <w:rPr>
          <w:b/>
          <w:color w:val="000080"/>
        </w:rPr>
        <w:t>Topic: 23 The Affordable Care Act</w:t>
      </w:r>
    </w:p>
    <w:p>
      <w:pPr>
        <w:pStyle w:val="Normal"/>
      </w:pPr>
      <w:r>
        <w:rPr/>
        <w:t xml:space="preserve">19) A health plan analyzes data from different gynecologists and notices that one of them performs a certain procedure much mor often than the rest. This is best </w:t>
      </w:r>
      <w:r>
        <w:rPr/>
        <w:t>describes</w:t>
      </w:r>
      <w:r>
        <w:rPr/>
        <w:t xml:space="preserve"> as?</w:t>
      </w:r>
    </w:p>
    <w:p>
      <w:pPr>
        <w:pStyle w:val="Normal"/>
      </w:pPr>
      <w:r>
        <w:rPr/>
        <w:t xml:space="preserve">a) Provider profiling </w:t>
      </w:r>
    </w:p>
    <w:p>
      <w:pPr>
        <w:jc w:val="left"/>
      </w:pPr>
      <w:r>
        <w:rPr>
          <w:b/>
          <w:color w:val="000080"/>
        </w:rPr>
        <w:t>Topic: 23 The Affordable Care Act</w:t>
      </w:r>
    </w:p>
    <w:p>
      <w:pPr>
        <w:pStyle w:val="Normal"/>
      </w:pPr>
      <w:r>
        <w:rPr/>
        <w:t xml:space="preserve">20) A panel of pediatricians evaluates the appropriateness and timeliness of the care provided by another pediatrician in a particular case.   This is best </w:t>
      </w:r>
      <w:r>
        <w:rPr/>
        <w:t>describes</w:t>
      </w:r>
      <w:r>
        <w:rPr/>
        <w:t xml:space="preserve"> as?</w:t>
      </w:r>
    </w:p>
    <w:p>
      <w:pPr>
        <w:pStyle w:val="Normal"/>
      </w:pPr>
      <w:r>
        <w:rPr/>
        <w:t xml:space="preserve">a) Peer review. </w:t>
      </w:r>
    </w:p>
    <w:p>
      <w:pPr>
        <w:jc w:val="left"/>
      </w:pPr>
      <w:r>
        <w:rPr>
          <w:b/>
          <w:color w:val="000080"/>
        </w:rPr>
        <w:t>Topic: 23 The Affordable Care Act</w:t>
      </w:r>
    </w:p>
    <w:p>
      <w:pPr>
        <w:pStyle w:val="Normal"/>
      </w:pPr>
      <w:r>
        <w:rPr/>
        <w:t xml:space="preserve">21) The data health plans collect for quality assessment </w:t>
      </w:r>
      <w:r>
        <w:rPr/>
        <w:t>is ?</w:t>
      </w:r>
    </w:p>
    <w:p>
      <w:pPr>
        <w:pStyle w:val="Normal"/>
      </w:pPr>
      <w:r>
        <w:rPr/>
        <w:t xml:space="preserve">a) Based on three resources – Financial data, clinical data and customer satisfaction and experience data. </w:t>
      </w:r>
    </w:p>
    <w:p>
      <w:pPr>
        <w:jc w:val="left"/>
      </w:pPr>
      <w:r>
        <w:rPr>
          <w:b/>
          <w:color w:val="000080"/>
        </w:rPr>
        <w:t>Topic: 23 The Affordable Care Act</w:t>
      </w:r>
    </w:p>
    <w:p>
      <w:pPr>
        <w:pStyle w:val="Normal"/>
      </w:pPr>
      <w:r>
        <w:rPr/>
        <w:t xml:space="preserve">22) Health plans </w:t>
      </w:r>
      <w:r>
        <w:rPr/>
        <w:t>uses</w:t>
      </w:r>
      <w:r>
        <w:rPr/>
        <w:t xml:space="preserve"> a variety of strategies and tools to improve quality some of the most common are?</w:t>
      </w:r>
    </w:p>
    <w:p>
      <w:pPr>
        <w:pStyle w:val="Normal"/>
      </w:pPr>
      <w:r>
        <w:rPr/>
        <w:t>i</w:t>
      </w:r>
      <w:r>
        <w:rPr/>
        <w:t>) Benchmarking</w:t>
      </w:r>
    </w:p>
    <w:p>
      <w:pPr>
        <w:pStyle w:val="Normal"/>
      </w:pPr>
      <w:r>
        <w:rPr/>
        <w:t xml:space="preserve">ii) Monte </w:t>
      </w:r>
      <w:r>
        <w:rPr/>
        <w:t>carlo</w:t>
      </w:r>
      <w:r>
        <w:rPr/>
        <w:t xml:space="preserve"> analysis</w:t>
      </w:r>
    </w:p>
    <w:p>
      <w:pPr>
        <w:pStyle w:val="Normal"/>
      </w:pPr>
      <w:r>
        <w:rPr/>
        <w:t>iii) clinical practice guidelines</w:t>
      </w:r>
    </w:p>
    <w:p>
      <w:pPr>
        <w:pStyle w:val="Normal"/>
      </w:pPr>
      <w:r>
        <w:rPr/>
        <w:t>iv) Peer review.</w:t>
      </w:r>
    </w:p>
    <w:p>
      <w:pPr>
        <w:pStyle w:val="ListParagraph"/>
        <w:numPr>
          <w:ilvl w:val="0"/>
          <w:numId w:val="18"/>
        </w:numPr>
      </w:pPr>
      <w:r>
        <w:rPr/>
        <w:t>I, iii and iv</w:t>
      </w:r>
    </w:p>
    <w:p>
      <w:pPr>
        <w:pStyle w:val="Normal"/>
      </w:pPr>
    </w:p>
    <w:p>
      <w:pPr>
        <w:pStyle w:val="Normal"/>
      </w:pPr>
      <w:r>
        <w:rPr>
          <w:b/>
        </w:rPr>
        <w:t>Chapter -17</w:t>
      </w:r>
    </w:p>
    <w:p>
      <w:pPr>
        <w:jc w:val="left"/>
      </w:pPr>
      <w:r>
        <w:rPr>
          <w:b/>
          <w:color w:val="000080"/>
        </w:rPr>
        <w:t>Topic: 23 The Affordable Care Act</w:t>
      </w:r>
    </w:p>
    <w:p>
      <w:pPr>
        <w:pStyle w:val="Normal"/>
      </w:pPr>
      <w:r>
        <w:rPr/>
        <w:t>1)  Which statement is true about health plans internal and external standards?</w:t>
      </w:r>
    </w:p>
    <w:p>
      <w:pPr>
        <w:pStyle w:val="Normal"/>
      </w:pPr>
      <w:r>
        <w:rPr/>
        <w:t>i</w:t>
      </w:r>
      <w:r>
        <w:rPr/>
        <w:t>) Internal standards are often based on a plan’s past performance</w:t>
      </w:r>
    </w:p>
    <w:p>
      <w:pPr>
        <w:pStyle w:val="Normal"/>
      </w:pPr>
      <w:r>
        <w:rPr/>
        <w:t xml:space="preserve">ii) Internal standards are typically applied to administrative services. </w:t>
      </w:r>
    </w:p>
    <w:p>
      <w:pPr>
        <w:pStyle w:val="Normal"/>
      </w:pPr>
      <w:r>
        <w:rPr/>
        <w:t>iii) Benchmarks are an example of external standards</w:t>
      </w:r>
    </w:p>
    <w:p>
      <w:pPr>
        <w:pStyle w:val="Normal"/>
      </w:pPr>
      <w:r>
        <w:rPr/>
        <w:t xml:space="preserve">iv) Internal standards usually used to evaluate health care services. </w:t>
      </w:r>
    </w:p>
    <w:p>
      <w:pPr>
        <w:pStyle w:val="Normal"/>
      </w:pPr>
      <w:r>
        <w:rPr/>
        <w:t xml:space="preserve">a)  </w:t>
      </w:r>
      <w:r>
        <w:rPr/>
        <w:t>i</w:t>
      </w:r>
      <w:r>
        <w:rPr/>
        <w:t>, ii and iii</w:t>
      </w:r>
    </w:p>
    <w:p>
      <w:pPr>
        <w:jc w:val="left"/>
      </w:pPr>
      <w:r>
        <w:rPr>
          <w:b/>
          <w:color w:val="000080"/>
        </w:rPr>
        <w:t>Topic: 23 The Affordable Care Act</w:t>
      </w:r>
    </w:p>
    <w:p>
      <w:pPr>
        <w:pStyle w:val="Normal"/>
      </w:pPr>
      <w:r>
        <w:rPr/>
        <w:t>2) NCQA accredits?</w:t>
      </w:r>
    </w:p>
    <w:p>
      <w:pPr>
        <w:pStyle w:val="Normal"/>
      </w:pPr>
      <w:r>
        <w:rPr/>
        <w:t>a) Health plans of various types</w:t>
      </w:r>
    </w:p>
    <w:p>
      <w:pPr>
        <w:jc w:val="left"/>
      </w:pPr>
      <w:r>
        <w:rPr>
          <w:b/>
          <w:color w:val="000080"/>
        </w:rPr>
        <w:t>Topic: 23 The Affordable Care Act</w:t>
      </w:r>
    </w:p>
    <w:p>
      <w:pPr>
        <w:pStyle w:val="Normal"/>
      </w:pPr>
      <w:r>
        <w:rPr/>
        <w:t>3) Nationally NCQA accreditation covers?</w:t>
      </w:r>
    </w:p>
    <w:p>
      <w:pPr>
        <w:pStyle w:val="Normal"/>
      </w:pPr>
      <w:r>
        <w:rPr/>
        <w:t>a) A majority of health plan members</w:t>
      </w:r>
    </w:p>
    <w:p>
      <w:pPr>
        <w:jc w:val="left"/>
      </w:pPr>
      <w:r>
        <w:rPr>
          <w:b/>
          <w:color w:val="000080"/>
        </w:rPr>
        <w:t>Topic: 23 The Affordable Care Act</w:t>
      </w:r>
    </w:p>
    <w:p>
      <w:pPr>
        <w:pStyle w:val="Normal"/>
      </w:pPr>
      <w:r>
        <w:rPr/>
        <w:t>4) The NCQA accreditation process?</w:t>
      </w:r>
    </w:p>
    <w:p>
      <w:pPr>
        <w:pStyle w:val="Normal"/>
      </w:pPr>
      <w:r>
        <w:rPr/>
        <w:t xml:space="preserve">a) Includes both an onsite visit and offsite data review. </w:t>
      </w:r>
    </w:p>
    <w:p>
      <w:pPr>
        <w:jc w:val="left"/>
      </w:pPr>
      <w:r>
        <w:rPr>
          <w:b/>
          <w:color w:val="000080"/>
        </w:rPr>
        <w:t>Topic: 23 The Affordable Care Act</w:t>
      </w:r>
    </w:p>
    <w:p>
      <w:pPr>
        <w:pStyle w:val="Normal"/>
      </w:pPr>
      <w:r>
        <w:rPr/>
        <w:t xml:space="preserve">5) What form does NCQA accreditation </w:t>
      </w:r>
      <w:r>
        <w:rPr/>
        <w:t>take ?</w:t>
      </w:r>
    </w:p>
    <w:p>
      <w:pPr>
        <w:pStyle w:val="Normal"/>
      </w:pPr>
      <w:r>
        <w:rPr/>
        <w:t>a) A plan earns one of five accreditation levels.</w:t>
      </w:r>
    </w:p>
    <w:p>
      <w:pPr>
        <w:jc w:val="left"/>
      </w:pPr>
      <w:r>
        <w:rPr>
          <w:b/>
          <w:color w:val="000080"/>
        </w:rPr>
        <w:t>Topic: 23 The Affordable Care Act</w:t>
      </w:r>
    </w:p>
    <w:p>
      <w:pPr>
        <w:pStyle w:val="Normal"/>
      </w:pPr>
      <w:r>
        <w:rPr/>
        <w:t>6) Which statement best describes the organization URAC accredits?</w:t>
      </w:r>
    </w:p>
    <w:p>
      <w:pPr>
        <w:pStyle w:val="Normal"/>
      </w:pPr>
      <w:r>
        <w:rPr/>
        <w:t xml:space="preserve">a) URAC accredits health plans, dental plans, health networks (Medical and dental) as well as other organizations and functional areas within organizations. </w:t>
      </w:r>
    </w:p>
    <w:p>
      <w:pPr>
        <w:jc w:val="left"/>
      </w:pPr>
      <w:r>
        <w:rPr>
          <w:b/>
          <w:color w:val="000080"/>
        </w:rPr>
        <w:t>Topic: 23 The Affordable Care Act</w:t>
      </w:r>
    </w:p>
    <w:p>
      <w:pPr>
        <w:pStyle w:val="Normal"/>
      </w:pPr>
      <w:r>
        <w:rPr/>
        <w:t>7) The URAC standards consists of components?</w:t>
      </w:r>
    </w:p>
    <w:p>
      <w:pPr>
        <w:pStyle w:val="Normal"/>
      </w:pPr>
      <w:r>
        <w:rPr/>
        <w:t>a) These components are called elements of two types. Primary and secondary.</w:t>
      </w:r>
    </w:p>
    <w:p>
      <w:pPr>
        <w:jc w:val="left"/>
      </w:pPr>
      <w:r>
        <w:rPr>
          <w:b/>
          <w:color w:val="000080"/>
        </w:rPr>
        <w:t>Topic: 23 The Affordable Care Act</w:t>
      </w:r>
    </w:p>
    <w:p>
      <w:pPr>
        <w:pStyle w:val="Normal"/>
      </w:pPr>
      <w:r>
        <w:rPr/>
        <w:t>8) HEDIS is designed primarily to be used by purchasers and consumers to compare?</w:t>
      </w:r>
    </w:p>
    <w:p>
      <w:pPr>
        <w:pStyle w:val="Normal"/>
      </w:pPr>
      <w:r>
        <w:rPr/>
        <w:t>a) The quality of different health plans</w:t>
      </w:r>
    </w:p>
    <w:p>
      <w:pPr>
        <w:jc w:val="left"/>
      </w:pPr>
      <w:r>
        <w:rPr>
          <w:b/>
          <w:color w:val="000080"/>
        </w:rPr>
        <w:t>Topic: 23 The Affordable Care Act</w:t>
      </w:r>
    </w:p>
    <w:p>
      <w:pPr>
        <w:pStyle w:val="Normal"/>
      </w:pPr>
      <w:r>
        <w:rPr/>
        <w:t>9) Quality compass is?</w:t>
      </w:r>
    </w:p>
    <w:p>
      <w:pPr>
        <w:pStyle w:val="Normal"/>
      </w:pPr>
      <w:r>
        <w:rPr/>
        <w:t xml:space="preserve">a) A quality awareness program for health plan executives. </w:t>
      </w:r>
    </w:p>
    <w:p>
      <w:pPr>
        <w:jc w:val="left"/>
      </w:pPr>
      <w:r>
        <w:rPr>
          <w:b/>
          <w:color w:val="000080"/>
        </w:rPr>
        <w:t>Topic: 23 The Affordable Care Act</w:t>
      </w:r>
    </w:p>
    <w:p>
      <w:pPr>
        <w:pStyle w:val="Normal"/>
      </w:pPr>
      <w:r>
        <w:rPr/>
        <w:t>10) The agency for healthcare research and quality is (AHRQ)?</w:t>
      </w:r>
    </w:p>
    <w:p>
      <w:pPr>
        <w:pStyle w:val="Normal"/>
      </w:pPr>
      <w:r>
        <w:rPr/>
        <w:t xml:space="preserve">a) A research branch of the department of health and human services. </w:t>
      </w:r>
    </w:p>
    <w:p>
      <w:pPr>
        <w:jc w:val="left"/>
      </w:pPr>
      <w:r>
        <w:rPr>
          <w:b/>
          <w:color w:val="000080"/>
        </w:rPr>
        <w:t>Topic: 23 The Affordable Care Act</w:t>
      </w:r>
    </w:p>
    <w:p>
      <w:pPr>
        <w:pStyle w:val="Normal"/>
      </w:pPr>
      <w:r>
        <w:rPr/>
        <w:t>11) The Affordable Care Act?</w:t>
      </w:r>
    </w:p>
    <w:p>
      <w:pPr>
        <w:pStyle w:val="Normal"/>
      </w:pPr>
      <w:r>
        <w:rPr/>
        <w:t xml:space="preserve">a)  Includes a variety of health care improvement provisions </w:t>
      </w:r>
    </w:p>
    <w:p>
      <w:pPr>
        <w:jc w:val="left"/>
      </w:pPr>
      <w:r>
        <w:rPr>
          <w:b/>
          <w:color w:val="000080"/>
        </w:rPr>
        <w:t>Topic: 23 The Affordable Care Act</w:t>
      </w:r>
    </w:p>
    <w:p>
      <w:pPr>
        <w:pStyle w:val="Normal"/>
      </w:pPr>
      <w:r>
        <w:rPr/>
        <w:t>12) What did the Affordable Care Act do in regard to Medicare Advantage plans?</w:t>
      </w:r>
    </w:p>
    <w:p>
      <w:pPr>
        <w:pStyle w:val="Normal"/>
      </w:pPr>
      <w:r>
        <w:rPr/>
        <w:t xml:space="preserve">a) It sought to lower payments to MA plans overall but gives incentives to plans that meet quality criteria. </w:t>
      </w:r>
    </w:p>
    <w:p>
      <w:pPr>
        <w:jc w:val="left"/>
      </w:pPr>
      <w:r>
        <w:rPr>
          <w:b/>
          <w:color w:val="000080"/>
        </w:rPr>
        <w:t>Topic: 23 The Affordable Care Act</w:t>
      </w:r>
    </w:p>
    <w:p>
      <w:pPr>
        <w:pStyle w:val="Normal"/>
      </w:pPr>
      <w:r>
        <w:rPr/>
        <w:t>13) Which of the following statement is correct about the Medicare star rating program?</w:t>
      </w:r>
    </w:p>
    <w:p>
      <w:pPr>
        <w:pStyle w:val="Normal"/>
      </w:pPr>
      <w:r>
        <w:rPr/>
        <w:t>i</w:t>
      </w:r>
      <w:r>
        <w:rPr/>
        <w:t xml:space="preserve">) The system has been sunset and will gradually phase out under the provisions of MACRA. </w:t>
      </w:r>
    </w:p>
    <w:p>
      <w:pPr>
        <w:pStyle w:val="Normal"/>
      </w:pPr>
      <w:r>
        <w:rPr/>
        <w:t>ii) The star rankings are based on in part on HEDIS and CAHPS data.</w:t>
      </w:r>
    </w:p>
    <w:p>
      <w:pPr>
        <w:pStyle w:val="Normal"/>
      </w:pPr>
      <w:r>
        <w:rPr/>
        <w:t xml:space="preserve">iii) There are three possible rankings under the system. </w:t>
      </w:r>
    </w:p>
    <w:p>
      <w:pPr>
        <w:pStyle w:val="Normal"/>
      </w:pPr>
      <w:r>
        <w:rPr/>
        <w:t>iv) There are five possible rankings under the system.</w:t>
      </w:r>
    </w:p>
    <w:p>
      <w:pPr>
        <w:pStyle w:val="Normal"/>
      </w:pPr>
      <w:r>
        <w:rPr/>
        <w:t xml:space="preserve">a) ii and iv only </w:t>
      </w:r>
    </w:p>
    <w:p>
      <w:pPr>
        <w:jc w:val="left"/>
      </w:pPr>
      <w:r>
        <w:rPr>
          <w:b/>
          <w:color w:val="000080"/>
        </w:rPr>
        <w:t>Topic: 23 The Affordable Care Act</w:t>
      </w:r>
    </w:p>
    <w:p>
      <w:pPr>
        <w:pStyle w:val="Normal"/>
      </w:pPr>
      <w:r>
        <w:rPr/>
        <w:t>14) Which of the following statements is correct about Medicare access and CHIP Reauthorization act (MACRA)?</w:t>
      </w:r>
    </w:p>
    <w:p>
      <w:pPr>
        <w:pStyle w:val="Normal"/>
      </w:pPr>
      <w:r>
        <w:rPr/>
        <w:t>i</w:t>
      </w:r>
      <w:r>
        <w:rPr/>
        <w:t>) MACRA is an example of bipartisan legislation.</w:t>
      </w:r>
    </w:p>
    <w:p>
      <w:pPr>
        <w:pStyle w:val="Normal"/>
      </w:pPr>
      <w:r>
        <w:rPr/>
        <w:t xml:space="preserve">ii)  MACRA is intended to keep physicians and other health care professionals from leaving </w:t>
      </w:r>
      <w:r>
        <w:rPr/>
        <w:t>medicare</w:t>
      </w:r>
      <w:r>
        <w:rPr/>
        <w:t xml:space="preserve">. </w:t>
      </w:r>
    </w:p>
    <w:p>
      <w:pPr>
        <w:pStyle w:val="Normal"/>
      </w:pPr>
      <w:r>
        <w:rPr/>
        <w:t xml:space="preserve">iii) MACRA seeks to move </w:t>
      </w:r>
      <w:r>
        <w:rPr/>
        <w:t>medicare</w:t>
      </w:r>
      <w:r>
        <w:rPr/>
        <w:t xml:space="preserve"> away from fee-for-service to a value-based system</w:t>
      </w:r>
    </w:p>
    <w:p>
      <w:pPr>
        <w:pStyle w:val="Normal"/>
      </w:pPr>
      <w:r>
        <w:rPr/>
        <w:t>iv) under the Merit based incentive payment system (MIPS) compensation may be increased for good performance or decreased for poor performance.</w:t>
      </w:r>
    </w:p>
    <w:p>
      <w:pPr>
        <w:pStyle w:val="Normal"/>
      </w:pPr>
      <w:r>
        <w:rPr/>
        <w:t>a)  I, ii, iii and iv</w:t>
      </w:r>
    </w:p>
    <w:p>
      <w:pPr>
        <w:pStyle w:val="Normal"/>
      </w:pPr>
    </w:p>
    <w:p>
      <w:pPr>
        <w:pStyle w:val="Normal"/>
      </w:pPr>
    </w:p>
    <w:p>
      <w:pPr>
        <w:pStyle w:val="Normal"/>
      </w:pPr>
    </w:p>
    <w:p>
      <w:pPr>
        <w:pStyle w:val="Normal"/>
      </w:pPr>
    </w:p>
    <w:p>
      <w:pPr>
        <w:pStyle w:val="Normal"/>
      </w:pPr>
      <w:r>
        <w:rPr>
          <w:b/>
        </w:rPr>
        <w:t>Chapter -18</w:t>
      </w:r>
    </w:p>
    <w:p>
      <w:pPr>
        <w:jc w:val="left"/>
      </w:pPr>
      <w:r>
        <w:rPr>
          <w:b/>
          <w:color w:val="000080"/>
        </w:rPr>
        <w:t>Topic: 23 The Affordable Care Act</w:t>
      </w:r>
    </w:p>
    <w:p>
      <w:pPr>
        <w:pStyle w:val="ListParagraph"/>
        <w:numPr>
          <w:ilvl w:val="0"/>
          <w:numId w:val="19"/>
        </w:numPr>
      </w:pPr>
      <w:r>
        <w:rPr/>
        <w:t>The term marketing mix refers to?</w:t>
      </w:r>
    </w:p>
    <w:p>
      <w:pPr>
        <w:pStyle w:val="ListParagraph"/>
        <w:numPr>
          <w:ilvl w:val="0"/>
          <w:numId w:val="20"/>
        </w:numPr>
      </w:pPr>
      <w:r>
        <w:rPr/>
        <w:t>Product, Price, promotion, and distribution</w:t>
      </w:r>
    </w:p>
    <w:p>
      <w:pPr>
        <w:pStyle w:val="Normal"/>
      </w:pPr>
    </w:p>
    <w:p>
      <w:pPr>
        <w:pStyle w:val="ListParagraph"/>
        <w:numPr>
          <w:ilvl w:val="0"/>
          <w:numId w:val="19"/>
        </w:numPr>
      </w:pPr>
      <w:r>
        <w:rPr/>
        <w:t>Statement best describes a health plan’s potential customers.</w:t>
      </w:r>
    </w:p>
    <w:p>
      <w:pPr>
        <w:pStyle w:val="ListParagraph"/>
        <w:numPr>
          <w:ilvl w:val="0"/>
          <w:numId w:val="21"/>
        </w:numPr>
      </w:pPr>
      <w:r>
        <w:rPr/>
        <w:t xml:space="preserve">Employers, Associations, employees, Medicaid and Medicare beneficiaries and other individuals. </w:t>
      </w:r>
    </w:p>
    <w:p>
      <w:pPr>
        <w:pStyle w:val="ListParagraph"/>
      </w:pPr>
    </w:p>
    <w:p>
      <w:pPr>
        <w:jc w:val="left"/>
      </w:pPr>
      <w:r>
        <w:rPr>
          <w:b/>
          <w:color w:val="000080"/>
        </w:rPr>
        <w:t>Topic: 23 The Affordable Care Act</w:t>
      </w:r>
    </w:p>
    <w:p>
      <w:pPr>
        <w:pStyle w:val="ListParagraph"/>
        <w:numPr>
          <w:ilvl w:val="0"/>
          <w:numId w:val="19"/>
        </w:numPr>
      </w:pPr>
      <w:r>
        <w:rPr/>
        <w:t>What is a market research technique?</w:t>
      </w:r>
    </w:p>
    <w:p>
      <w:pPr>
        <w:pStyle w:val="ListParagraph"/>
        <w:numPr>
          <w:ilvl w:val="0"/>
          <w:numId w:val="22"/>
        </w:numPr>
      </w:pPr>
      <w:r>
        <w:rPr/>
        <w:t>Focus groups</w:t>
      </w:r>
    </w:p>
    <w:p>
      <w:pPr>
        <w:pStyle w:val="Normal"/>
      </w:pPr>
    </w:p>
    <w:p>
      <w:pPr>
        <w:jc w:val="left"/>
      </w:pPr>
      <w:r>
        <w:rPr>
          <w:b/>
          <w:color w:val="000080"/>
        </w:rPr>
        <w:t>Topic: 23 The Affordable Care Act</w:t>
      </w:r>
    </w:p>
    <w:p>
      <w:pPr>
        <w:pStyle w:val="ListParagraph"/>
        <w:numPr>
          <w:ilvl w:val="0"/>
          <w:numId w:val="19"/>
        </w:numPr>
      </w:pPr>
      <w:r>
        <w:rPr/>
        <w:t>How is marketing in health plans different from marketing in many other industries?</w:t>
      </w:r>
    </w:p>
    <w:p>
      <w:pPr>
        <w:pStyle w:val="ListParagraph"/>
        <w:numPr>
          <w:ilvl w:val="0"/>
          <w:numId w:val="23"/>
        </w:numPr>
      </w:pPr>
      <w:r>
        <w:rPr/>
        <w:t xml:space="preserve">Markets are generally </w:t>
      </w:r>
      <w:r>
        <w:rPr/>
        <w:t>local .</w:t>
      </w:r>
    </w:p>
    <w:p>
      <w:pPr>
        <w:pStyle w:val="Normal"/>
      </w:pPr>
    </w:p>
    <w:p>
      <w:pPr>
        <w:pStyle w:val="Normal"/>
      </w:pPr>
    </w:p>
    <w:p>
      <w:pPr>
        <w:jc w:val="left"/>
      </w:pPr>
      <w:r>
        <w:rPr>
          <w:b/>
          <w:color w:val="000080"/>
        </w:rPr>
        <w:t>Topic: 23 The Affordable Care Act</w:t>
      </w:r>
    </w:p>
    <w:p>
      <w:pPr>
        <w:pStyle w:val="ListParagraph"/>
        <w:numPr>
          <w:ilvl w:val="0"/>
          <w:numId w:val="19"/>
        </w:numPr>
      </w:pPr>
      <w:r>
        <w:rPr/>
        <w:t>Statement best describes how the affordable care act has affected product development? (ACA)</w:t>
      </w:r>
    </w:p>
    <w:p>
      <w:pPr>
        <w:pStyle w:val="ListParagraph"/>
      </w:pPr>
    </w:p>
    <w:p>
      <w:pPr>
        <w:pStyle w:val="ListParagraph"/>
        <w:numPr>
          <w:ilvl w:val="0"/>
          <w:numId w:val="24"/>
        </w:numPr>
      </w:pPr>
      <w:r>
        <w:rPr/>
        <w:t xml:space="preserve">The ACA has affected product development in relation to benefit packages, cost sharing and other manners. </w:t>
      </w:r>
    </w:p>
    <w:p>
      <w:pPr>
        <w:pStyle w:val="ListParagraph"/>
        <w:ind w:left="1080"/>
      </w:pPr>
    </w:p>
    <w:p>
      <w:pPr>
        <w:jc w:val="left"/>
      </w:pPr>
      <w:r>
        <w:rPr>
          <w:b/>
          <w:color w:val="000080"/>
        </w:rPr>
        <w:t>Topic: 23 The Affordable Care Act</w:t>
      </w:r>
    </w:p>
    <w:p>
      <w:pPr>
        <w:pStyle w:val="ListParagraph"/>
        <w:numPr>
          <w:ilvl w:val="0"/>
          <w:numId w:val="19"/>
        </w:numPr>
      </w:pPr>
      <w:r>
        <w:rPr/>
        <w:t>Statement best describes why health plans develop multiple product lines?</w:t>
      </w:r>
    </w:p>
    <w:p>
      <w:pPr>
        <w:pStyle w:val="ListParagraph"/>
        <w:numPr>
          <w:ilvl w:val="0"/>
          <w:numId w:val="25"/>
        </w:numPr>
      </w:pPr>
      <w:r>
        <w:rPr/>
        <w:t xml:space="preserve">The development of multiple product lines assists health plans in competing, particularly among large employers, but it makes marketing more complicated. </w:t>
      </w:r>
    </w:p>
    <w:p>
      <w:pPr>
        <w:pStyle w:val="ListParagraph"/>
      </w:pPr>
    </w:p>
    <w:p>
      <w:pPr>
        <w:jc w:val="left"/>
      </w:pPr>
      <w:r>
        <w:rPr>
          <w:b/>
          <w:color w:val="000080"/>
        </w:rPr>
        <w:t>Topic: 23 The Affordable Care Act</w:t>
      </w:r>
    </w:p>
    <w:p>
      <w:pPr>
        <w:pStyle w:val="ListParagraph"/>
        <w:numPr>
          <w:ilvl w:val="0"/>
          <w:numId w:val="19"/>
        </w:numPr>
      </w:pPr>
      <w:r>
        <w:rPr/>
        <w:t>Statement best describes the difference between advertising and Publicity?</w:t>
      </w:r>
    </w:p>
    <w:p>
      <w:pPr>
        <w:pStyle w:val="ListParagraph"/>
      </w:pPr>
    </w:p>
    <w:p>
      <w:pPr>
        <w:pStyle w:val="ListParagraph"/>
        <w:numPr>
          <w:ilvl w:val="0"/>
          <w:numId w:val="26"/>
        </w:numPr>
      </w:pPr>
      <w:r>
        <w:rPr/>
        <w:t>Advertising is paid for publicity is not</w:t>
      </w:r>
    </w:p>
    <w:p>
      <w:pPr>
        <w:pStyle w:val="ListParagraph"/>
      </w:pPr>
    </w:p>
    <w:p>
      <w:pPr>
        <w:jc w:val="left"/>
      </w:pPr>
      <w:r>
        <w:rPr>
          <w:b/>
          <w:color w:val="000080"/>
        </w:rPr>
        <w:t>Topic: 23 The Affordable Care Act</w:t>
      </w:r>
    </w:p>
    <w:p>
      <w:pPr>
        <w:pStyle w:val="ListParagraph"/>
        <w:numPr>
          <w:ilvl w:val="0"/>
          <w:numId w:val="19"/>
        </w:numPr>
      </w:pPr>
      <w:r>
        <w:rPr/>
        <w:t xml:space="preserve">The term promotion mix is commonly used to refer </w:t>
      </w:r>
      <w:r>
        <w:rPr/>
        <w:t>to ?</w:t>
      </w:r>
    </w:p>
    <w:p>
      <w:pPr>
        <w:pStyle w:val="ListParagraph"/>
        <w:numPr>
          <w:ilvl w:val="0"/>
          <w:numId w:val="27"/>
        </w:numPr>
      </w:pPr>
      <w:r>
        <w:rPr/>
        <w:t>Advertising, Publicity, Personal selling, and sales promotion.</w:t>
      </w:r>
    </w:p>
    <w:p>
      <w:pPr>
        <w:pStyle w:val="Normal"/>
      </w:pPr>
    </w:p>
    <w:p>
      <w:pPr>
        <w:jc w:val="left"/>
      </w:pPr>
      <w:r>
        <w:rPr>
          <w:b/>
          <w:color w:val="000080"/>
        </w:rPr>
        <w:t>Topic: 23 The Affordable Care Act</w:t>
      </w:r>
    </w:p>
    <w:p>
      <w:pPr>
        <w:pStyle w:val="ListParagraph"/>
        <w:numPr>
          <w:ilvl w:val="0"/>
          <w:numId w:val="19"/>
        </w:numPr>
      </w:pPr>
      <w:r>
        <w:rPr/>
        <w:t>Which distribution channel is typically made up of health plan employees?</w:t>
      </w:r>
    </w:p>
    <w:p>
      <w:pPr>
        <w:pStyle w:val="ListParagraph"/>
        <w:numPr>
          <w:ilvl w:val="0"/>
          <w:numId w:val="28"/>
        </w:numPr>
      </w:pPr>
      <w:r>
        <w:rPr/>
        <w:t>Internal sales force</w:t>
      </w:r>
    </w:p>
    <w:p>
      <w:pPr>
        <w:pStyle w:val="Normal"/>
      </w:pPr>
    </w:p>
    <w:p>
      <w:pPr>
        <w:jc w:val="left"/>
      </w:pPr>
      <w:r>
        <w:rPr>
          <w:b/>
          <w:color w:val="000080"/>
        </w:rPr>
        <w:t>Topic: 23 The Affordable Care Act</w:t>
      </w:r>
    </w:p>
    <w:p>
      <w:pPr>
        <w:pStyle w:val="Normal"/>
      </w:pPr>
      <w:r>
        <w:rPr/>
        <w:t>10) who are generally compensated by the buyer of a health plan, not by the health plan?</w:t>
      </w:r>
    </w:p>
    <w:p>
      <w:pPr>
        <w:pStyle w:val="Normal"/>
      </w:pPr>
      <w:r>
        <w:rPr/>
        <w:t>a) Employee benefits consultants</w:t>
      </w:r>
    </w:p>
    <w:p>
      <w:pPr>
        <w:pStyle w:val="Normal"/>
      </w:pPr>
    </w:p>
    <w:p>
      <w:pPr>
        <w:jc w:val="left"/>
      </w:pPr>
      <w:r>
        <w:rPr>
          <w:b/>
          <w:color w:val="000080"/>
        </w:rPr>
        <w:t>Topic: 23 The Affordable Care Act</w:t>
      </w:r>
    </w:p>
    <w:p>
      <w:pPr>
        <w:pStyle w:val="Normal"/>
      </w:pPr>
      <w:r>
        <w:rPr/>
        <w:t>11) Who are considered to represent the health plan in the distribution of health insurance products?</w:t>
      </w:r>
    </w:p>
    <w:p>
      <w:pPr>
        <w:pStyle w:val="Normal"/>
      </w:pPr>
      <w:r>
        <w:rPr/>
        <w:t xml:space="preserve">a) </w:t>
      </w:r>
      <w:r>
        <w:rPr/>
      </w:r>
    </w:p>
    <w:p>
      <w:pPr>
        <w:pStyle w:val="Normal"/>
      </w:pPr>
    </w:p>
    <w:p>
      <w:pPr>
        <w:jc w:val="left"/>
      </w:pPr>
      <w:r>
        <w:rPr>
          <w:b/>
          <w:color w:val="000080"/>
        </w:rPr>
        <w:t>Topic: 23 The Affordable Care Act</w:t>
      </w:r>
    </w:p>
    <w:p>
      <w:pPr>
        <w:pStyle w:val="Normal"/>
      </w:pPr>
      <w:r>
        <w:rPr/>
        <w:t>12) Which of the following sells the products of only one company?</w:t>
      </w:r>
    </w:p>
    <w:p>
      <w:pPr>
        <w:pStyle w:val="Normal"/>
      </w:pPr>
      <w:r>
        <w:rPr/>
        <w:t>a) A Captive agent</w:t>
      </w:r>
    </w:p>
    <w:p>
      <w:pPr>
        <w:jc w:val="left"/>
      </w:pPr>
      <w:r>
        <w:rPr>
          <w:b/>
          <w:color w:val="000080"/>
        </w:rPr>
        <w:t>Topic: 23 The Affordable Care Act</w:t>
      </w:r>
    </w:p>
    <w:p>
      <w:pPr>
        <w:pStyle w:val="Normal"/>
      </w:pPr>
      <w:r>
        <w:rPr/>
        <w:t>13)Who commonly works with individuals rather than large groups?</w:t>
      </w:r>
    </w:p>
    <w:p>
      <w:pPr>
        <w:pStyle w:val="Normal"/>
      </w:pPr>
      <w:r>
        <w:rPr/>
        <w:t>a) Agents</w:t>
      </w:r>
    </w:p>
    <w:p>
      <w:pPr>
        <w:jc w:val="left"/>
      </w:pPr>
      <w:r>
        <w:rPr>
          <w:b/>
          <w:color w:val="000080"/>
        </w:rPr>
        <w:t>Topic: 23 The Affordable Care Act</w:t>
      </w:r>
    </w:p>
    <w:p>
      <w:pPr>
        <w:pStyle w:val="Normal"/>
      </w:pPr>
      <w:r>
        <w:rPr/>
        <w:t>14) Which direct marketing method is most commonly used to day in the distribution of health insurance products?</w:t>
      </w:r>
    </w:p>
    <w:p>
      <w:pPr>
        <w:pStyle w:val="Normal"/>
      </w:pPr>
      <w:r>
        <w:rPr/>
        <w:t xml:space="preserve">a) Direct mail </w:t>
      </w:r>
    </w:p>
    <w:p>
      <w:pPr>
        <w:pStyle w:val="Normal"/>
      </w:pPr>
    </w:p>
    <w:p>
      <w:pPr>
        <w:jc w:val="left"/>
      </w:pPr>
      <w:r>
        <w:rPr>
          <w:b/>
          <w:color w:val="000080"/>
        </w:rPr>
        <w:t>Topic: 23 The Affordable Care Act</w:t>
      </w:r>
    </w:p>
    <w:p>
      <w:pPr>
        <w:pStyle w:val="Normal"/>
      </w:pPr>
      <w:r>
        <w:rPr/>
        <w:t>15)According to the text, dividing a market into smaller groups of customers is called?</w:t>
      </w:r>
    </w:p>
    <w:p>
      <w:pPr>
        <w:pStyle w:val="Normal"/>
      </w:pPr>
      <w:r>
        <w:rPr/>
        <w:t>a) Market Segmentation</w:t>
      </w:r>
    </w:p>
    <w:p>
      <w:pPr>
        <w:jc w:val="left"/>
      </w:pPr>
      <w:r>
        <w:rPr>
          <w:b/>
          <w:color w:val="000080"/>
        </w:rPr>
        <w:t>Topic: 23 The Affordable Care Act</w:t>
      </w:r>
    </w:p>
    <w:p>
      <w:pPr>
        <w:pStyle w:val="Normal"/>
      </w:pPr>
      <w:r>
        <w:rPr/>
        <w:t xml:space="preserve">16)Medicare beneficiaries are generally considered part of </w:t>
      </w:r>
      <w:r>
        <w:rPr/>
        <w:t>the ?</w:t>
      </w:r>
    </w:p>
    <w:p>
      <w:pPr>
        <w:pStyle w:val="Normal"/>
      </w:pPr>
      <w:r>
        <w:rPr/>
        <w:t>a) Non-group market</w:t>
      </w:r>
    </w:p>
    <w:p>
      <w:pPr>
        <w:jc w:val="left"/>
      </w:pPr>
      <w:r>
        <w:rPr>
          <w:b/>
          <w:color w:val="000080"/>
        </w:rPr>
        <w:t>Topic: 23 The Affordable Care Act</w:t>
      </w:r>
    </w:p>
    <w:p>
      <w:pPr>
        <w:pStyle w:val="Normal"/>
      </w:pPr>
      <w:r>
        <w:rPr/>
        <w:t xml:space="preserve">17)A health plan decides to compete in the smaller group market instead of the large group market by offering as basic and relatively inexpensive product. This is an example </w:t>
      </w:r>
      <w:r>
        <w:rPr/>
        <w:t>of ?</w:t>
      </w:r>
    </w:p>
    <w:p>
      <w:pPr>
        <w:pStyle w:val="Normal"/>
      </w:pPr>
      <w:r>
        <w:rPr/>
        <w:t xml:space="preserve">a) Positioning </w:t>
      </w:r>
    </w:p>
    <w:p>
      <w:pPr>
        <w:jc w:val="left"/>
      </w:pPr>
      <w:r>
        <w:rPr>
          <w:b/>
          <w:color w:val="000080"/>
        </w:rPr>
        <w:t>Topic: 23 The Affordable Care Act</w:t>
      </w:r>
    </w:p>
    <w:p>
      <w:pPr>
        <w:pStyle w:val="Normal"/>
      </w:pPr>
      <w:r>
        <w:rPr/>
        <w:t>18) The following would not be considered a member of the regular market product?</w:t>
      </w:r>
    </w:p>
    <w:p>
      <w:pPr>
        <w:pStyle w:val="Normal"/>
      </w:pPr>
      <w:r>
        <w:rPr/>
        <w:t>a) Joanne recently lost her job and her group health plan</w:t>
      </w:r>
    </w:p>
    <w:p>
      <w:pPr>
        <w:jc w:val="left"/>
      </w:pPr>
      <w:r>
        <w:rPr>
          <w:b/>
          <w:color w:val="000080"/>
        </w:rPr>
        <w:t>Topic: 23 The Affordable Care Act</w:t>
      </w:r>
    </w:p>
    <w:p>
      <w:pPr>
        <w:pStyle w:val="Normal"/>
      </w:pPr>
      <w:r>
        <w:rPr/>
        <w:t>19)Which of the following would not be considered a member of the Individual Market?</w:t>
      </w:r>
    </w:p>
    <w:p>
      <w:pPr>
        <w:pStyle w:val="Normal"/>
      </w:pPr>
      <w:r>
        <w:rPr/>
        <w:t xml:space="preserve">a) </w:t>
      </w:r>
      <w:r>
        <w:rPr/>
      </w:r>
      <w:r>
        <w:rPr/>
        <w:t xml:space="preserve"> </w:t>
      </w:r>
    </w:p>
    <w:p>
      <w:pPr>
        <w:jc w:val="left"/>
      </w:pPr>
      <w:r>
        <w:rPr>
          <w:b/>
          <w:color w:val="000080"/>
        </w:rPr>
        <w:t>Topic: 23 The Affordable Care Act</w:t>
      </w:r>
    </w:p>
    <w:p>
      <w:pPr>
        <w:pStyle w:val="Normal"/>
      </w:pPr>
      <w:r>
        <w:rPr/>
        <w:t xml:space="preserve">20) The Affordable Care Act (ACA) has affected the marketing of all health plans, but it has had the greatest impact on </w:t>
      </w:r>
      <w:r>
        <w:rPr/>
        <w:t>the ?</w:t>
      </w:r>
    </w:p>
    <w:p>
      <w:pPr>
        <w:pStyle w:val="Normal"/>
      </w:pPr>
      <w:r>
        <w:rPr/>
        <w:t>A) Individual Market</w:t>
      </w:r>
    </w:p>
    <w:p>
      <w:pPr>
        <w:jc w:val="left"/>
      </w:pPr>
      <w:r>
        <w:rPr>
          <w:b/>
          <w:color w:val="000080"/>
        </w:rPr>
        <w:t>Topic: 23 The Affordable Care Act</w:t>
      </w:r>
    </w:p>
    <w:p>
      <w:pPr>
        <w:pStyle w:val="Normal"/>
      </w:pPr>
      <w:r>
        <w:rPr/>
        <w:t>21)Which is not true under ACA?</w:t>
      </w:r>
    </w:p>
    <w:p>
      <w:pPr>
        <w:pStyle w:val="Normal"/>
      </w:pPr>
      <w:r>
        <w:rPr/>
        <w:t>A) The individual market will be eliminated and everyone will have group coverage</w:t>
      </w:r>
    </w:p>
    <w:p>
      <w:pPr>
        <w:jc w:val="left"/>
      </w:pPr>
      <w:r>
        <w:rPr>
          <w:b/>
          <w:color w:val="000080"/>
        </w:rPr>
        <w:t>Topic: 23 The Affordable Care Act</w:t>
      </w:r>
    </w:p>
    <w:p>
      <w:pPr>
        <w:pStyle w:val="Normal"/>
      </w:pPr>
      <w:r>
        <w:rPr/>
        <w:t>22)Which is a common distribution method in the senior market?</w:t>
      </w:r>
    </w:p>
    <w:p>
      <w:pPr>
        <w:pStyle w:val="Normal"/>
      </w:pPr>
      <w:r>
        <w:rPr/>
        <w:t>a)</w:t>
      </w:r>
      <w:r>
        <w:rPr/>
        <w:t xml:space="preserve"> </w:t>
      </w:r>
      <w:r>
        <w:rPr/>
      </w:r>
    </w:p>
    <w:p>
      <w:pPr>
        <w:jc w:val="left"/>
      </w:pPr>
      <w:r>
        <w:rPr>
          <w:b/>
          <w:color w:val="000080"/>
        </w:rPr>
        <w:t>Topic: 23 The Affordable Care Act</w:t>
      </w:r>
    </w:p>
    <w:p>
      <w:pPr>
        <w:pStyle w:val="Normal"/>
      </w:pPr>
      <w:r>
        <w:rPr/>
        <w:t>23) People eligible for Medicare?</w:t>
      </w:r>
    </w:p>
    <w:p>
      <w:pPr>
        <w:pStyle w:val="Normal"/>
      </w:pPr>
      <w:r>
        <w:rPr/>
        <w:t>a) May receive health and or drug coverage through private sector medicare Advantage plans.</w:t>
      </w:r>
    </w:p>
    <w:p>
      <w:pPr>
        <w:jc w:val="left"/>
      </w:pPr>
      <w:r>
        <w:rPr>
          <w:b/>
          <w:color w:val="000080"/>
        </w:rPr>
        <w:t>Topic: 23 The Affordable Care Act</w:t>
      </w:r>
    </w:p>
    <w:p>
      <w:pPr>
        <w:pStyle w:val="Normal"/>
      </w:pPr>
      <w:r>
        <w:rPr/>
        <w:t>24)The group market is made up mostly of?</w:t>
      </w:r>
    </w:p>
    <w:p>
      <w:pPr>
        <w:pStyle w:val="Normal"/>
      </w:pPr>
      <w:r>
        <w:rPr/>
        <w:t xml:space="preserve">a) Employers. </w:t>
      </w:r>
    </w:p>
    <w:p>
      <w:pPr>
        <w:jc w:val="left"/>
      </w:pPr>
      <w:r>
        <w:rPr>
          <w:b/>
          <w:color w:val="000080"/>
        </w:rPr>
        <w:t>Topic: 23 The Affordable Care Act</w:t>
      </w:r>
    </w:p>
    <w:p>
      <w:pPr>
        <w:pStyle w:val="Normal"/>
      </w:pPr>
      <w:r>
        <w:rPr/>
        <w:t>25) Small businss chossing a health plan usualy focus strongly on?</w:t>
      </w:r>
    </w:p>
    <w:p>
      <w:pPr>
        <w:pStyle w:val="Normal"/>
      </w:pPr>
      <w:r>
        <w:rPr/>
        <w:t>a) Price.</w:t>
      </w:r>
    </w:p>
    <w:p>
      <w:pPr>
        <w:jc w:val="left"/>
      </w:pPr>
      <w:r>
        <w:rPr>
          <w:b/>
          <w:color w:val="000080"/>
        </w:rPr>
        <w:t>Topic: 23 The Affordable Care Act</w:t>
      </w:r>
    </w:p>
    <w:p>
      <w:pPr>
        <w:pStyle w:val="Normal"/>
      </w:pPr>
      <w:r>
        <w:rPr/>
        <w:t>26) Whch is true of small employers?</w:t>
      </w:r>
    </w:p>
    <w:p>
      <w:pPr>
        <w:pStyle w:val="Normal"/>
      </w:pPr>
      <w:r>
        <w:rPr/>
        <w:t>a) Only one healthplan is usually offered</w:t>
      </w:r>
    </w:p>
    <w:p>
      <w:pPr>
        <w:jc w:val="left"/>
      </w:pPr>
      <w:r>
        <w:rPr>
          <w:b/>
          <w:color w:val="000080"/>
        </w:rPr>
        <w:t>Topic: 23 The Affordable Care Act</w:t>
      </w:r>
    </w:p>
    <w:p>
      <w:pPr>
        <w:pStyle w:val="Normal"/>
      </w:pPr>
      <w:r>
        <w:rPr/>
        <w:t>27)Which is true of large employers?</w:t>
      </w:r>
    </w:p>
    <w:p>
      <w:pPr>
        <w:pStyle w:val="Normal"/>
      </w:pPr>
      <w:r>
        <w:rPr/>
        <w:t xml:space="preserve">a) They often use employee benefit consultants. </w:t>
      </w:r>
    </w:p>
    <w:p>
      <w:pPr>
        <w:jc w:val="left"/>
      </w:pPr>
      <w:r>
        <w:rPr>
          <w:b/>
          <w:color w:val="000080"/>
        </w:rPr>
        <w:t>Topic: 23 The Affordable Care Act</w:t>
      </w:r>
    </w:p>
    <w:p>
      <w:pPr>
        <w:pStyle w:val="Normal"/>
      </w:pPr>
      <w:r>
        <w:rPr/>
        <w:t>28) Whih statements are correct about healh care consumers?</w:t>
      </w:r>
    </w:p>
    <w:p>
      <w:pPr>
        <w:pStyle w:val="Normal"/>
      </w:pPr>
      <w:r>
        <w:rPr/>
        <w:t xml:space="preserve">a) </w:t>
      </w:r>
      <w:r>
        <w:rPr/>
      </w:r>
    </w:p>
    <w:p>
      <w:pPr>
        <w:pStyle w:val="Normal"/>
      </w:pPr>
    </w:p>
    <w:p>
      <w:pPr>
        <w:pStyle w:val="Normal"/>
      </w:pPr>
    </w:p>
    <w:p>
      <w:pPr>
        <w:pStyle w:val="Normal"/>
      </w:pPr>
      <w:r>
        <w:rPr/>
        <w:t>Chapter-19</w:t>
      </w:r>
    </w:p>
    <w:p>
      <w:pPr>
        <w:jc w:val="left"/>
      </w:pPr>
      <w:r>
        <w:rPr>
          <w:b/>
          <w:color w:val="000080"/>
        </w:rPr>
        <w:t>Topic: 23 The Affordable Care Act</w:t>
      </w:r>
    </w:p>
    <w:p>
      <w:pPr>
        <w:pStyle w:val="Normal"/>
      </w:pPr>
      <w:r>
        <w:rPr/>
        <w:t>1)  Underwriting involves?</w:t>
      </w:r>
    </w:p>
    <w:p>
      <w:pPr>
        <w:pStyle w:val="Normal"/>
      </w:pPr>
      <w:r>
        <w:rPr/>
        <w:t>a) Indentfying nd assessing risks.</w:t>
      </w:r>
    </w:p>
    <w:p>
      <w:pPr>
        <w:jc w:val="left"/>
      </w:pPr>
      <w:r>
        <w:rPr>
          <w:b/>
          <w:color w:val="000080"/>
        </w:rPr>
        <w:t>Topic: 23 The Affordable Care Act</w:t>
      </w:r>
    </w:p>
    <w:p>
      <w:pPr>
        <w:pStyle w:val="Normal"/>
      </w:pPr>
      <w:r>
        <w:rPr/>
        <w:t>2) Statemnet best describes adverse selection ( anti-selection)?</w:t>
      </w:r>
    </w:p>
    <w:p>
      <w:pPr>
        <w:pStyle w:val="Normal"/>
      </w:pPr>
      <w:r>
        <w:rPr/>
        <w:t>a) Those more likely to need healthcare are more likely to obtain health coverage.</w:t>
      </w:r>
    </w:p>
    <w:p>
      <w:pPr>
        <w:jc w:val="left"/>
      </w:pPr>
      <w:r>
        <w:rPr>
          <w:b/>
          <w:color w:val="000080"/>
        </w:rPr>
        <w:t>Topic: 23 The Affordable Care Act</w:t>
      </w:r>
    </w:p>
    <w:p>
      <w:pPr>
        <w:pStyle w:val="Normal"/>
      </w:pPr>
      <w:r>
        <w:rPr/>
        <w:t>3) In health Underwriting, which statement best describes the most important risk factors for individuals?</w:t>
      </w:r>
    </w:p>
    <w:p>
      <w:pPr>
        <w:pStyle w:val="Normal"/>
      </w:pPr>
      <w:r>
        <w:rPr/>
        <w:t xml:space="preserve">a) Age and gender, and sometimes health status or occupation. </w:t>
      </w:r>
    </w:p>
    <w:p>
      <w:pPr>
        <w:jc w:val="left"/>
      </w:pPr>
      <w:r>
        <w:rPr>
          <w:b/>
          <w:color w:val="000080"/>
        </w:rPr>
        <w:t>Topic: 23 The Affordable Care Act</w:t>
      </w:r>
    </w:p>
    <w:p>
      <w:pPr>
        <w:pStyle w:val="Normal"/>
      </w:pPr>
      <w:r>
        <w:rPr/>
        <w:t>4) The Affordable Care Act (ACA) permits the following factors to be considered in establishing rates?</w:t>
      </w:r>
    </w:p>
    <w:p>
      <w:pPr>
        <w:pStyle w:val="Normal"/>
      </w:pPr>
      <w:r>
        <w:rPr/>
        <w:t xml:space="preserve">a) </w:t>
      </w:r>
      <w:r>
        <w:rPr/>
      </w:r>
    </w:p>
    <w:p>
      <w:pPr>
        <w:jc w:val="left"/>
      </w:pPr>
      <w:r>
        <w:rPr>
          <w:b/>
          <w:color w:val="000080"/>
        </w:rPr>
        <w:t>Topic: 23 The Affordable Care Act</w:t>
      </w:r>
    </w:p>
    <w:p>
      <w:pPr>
        <w:pStyle w:val="Normal"/>
      </w:pPr>
      <w:r>
        <w:rPr/>
        <w:t>5) Which of the following is prohibited by the Affordable Care Act (ACA)?</w:t>
      </w:r>
    </w:p>
    <w:p>
      <w:pPr>
        <w:pStyle w:val="Normal"/>
      </w:pPr>
      <w:r>
        <w:rPr/>
        <w:t>a) Annual and life time benefits.</w:t>
      </w:r>
    </w:p>
    <w:p>
      <w:pPr>
        <w:jc w:val="left"/>
      </w:pPr>
      <w:r>
        <w:rPr>
          <w:b/>
          <w:color w:val="000080"/>
        </w:rPr>
        <w:t>Topic: 23 The Affordable Care Act</w:t>
      </w:r>
    </w:p>
    <w:p>
      <w:pPr>
        <w:pStyle w:val="Normal"/>
      </w:pPr>
      <w:r>
        <w:rPr/>
        <w:t>6) In renewal underwriting of a group, what are the two main factors have traditionally been taken into account?</w:t>
      </w:r>
    </w:p>
    <w:p>
      <w:pPr>
        <w:pStyle w:val="Normal"/>
      </w:pPr>
      <w:r>
        <w:rPr/>
        <w:t>a) Experience and participation</w:t>
      </w:r>
    </w:p>
    <w:p>
      <w:pPr>
        <w:jc w:val="left"/>
      </w:pPr>
      <w:r>
        <w:rPr>
          <w:b/>
          <w:color w:val="000080"/>
        </w:rPr>
        <w:t>Topic: 23 The Affordable Care Act</w:t>
      </w:r>
    </w:p>
    <w:p>
      <w:pPr>
        <w:pStyle w:val="Normal"/>
      </w:pPr>
      <w:r>
        <w:rPr/>
        <w:t>7) In rating, what are the main considerations?</w:t>
      </w:r>
    </w:p>
    <w:p>
      <w:pPr>
        <w:pStyle w:val="Normal"/>
      </w:pPr>
      <w:r>
        <w:rPr/>
        <w:t>a) Risk and expected and cost balanced by marketability and competitiveness</w:t>
      </w:r>
    </w:p>
    <w:p>
      <w:pPr>
        <w:jc w:val="left"/>
      </w:pPr>
      <w:r>
        <w:rPr>
          <w:b/>
          <w:color w:val="000080"/>
        </w:rPr>
        <w:t>Topic: 23 The Affordable Care Act</w:t>
      </w:r>
    </w:p>
    <w:p>
      <w:pPr>
        <w:pStyle w:val="Normal"/>
      </w:pPr>
      <w:r>
        <w:rPr/>
        <w:t>8) Setting premiuums based on the expected costs of providing benefits to the community as a whole rather than to any subgroup is called ?</w:t>
      </w:r>
    </w:p>
    <w:p>
      <w:pPr>
        <w:pStyle w:val="Normal"/>
      </w:pPr>
      <w:r>
        <w:rPr/>
        <w:t xml:space="preserve">a) Communtiy rating </w:t>
      </w:r>
    </w:p>
    <w:p>
      <w:pPr>
        <w:pStyle w:val="Normal"/>
      </w:pPr>
      <w:r>
        <w:rPr/>
        <w:t xml:space="preserve">9) A health plan sets premiums for a group based on the plans experience with all groups rathe than that particular group. This describes. </w:t>
      </w:r>
    </w:p>
    <w:p>
      <w:pPr>
        <w:pStyle w:val="Normal"/>
      </w:pPr>
      <w:r>
        <w:rPr/>
        <w:t>a) manual rating</w:t>
      </w:r>
    </w:p>
    <w:p>
      <w:pPr>
        <w:jc w:val="left"/>
      </w:pPr>
      <w:r>
        <w:rPr>
          <w:b/>
          <w:color w:val="000080"/>
        </w:rPr>
        <w:t>Topic: 23 The Affordable Care Act</w:t>
      </w:r>
    </w:p>
    <w:p>
      <w:pPr>
        <w:pStyle w:val="Normal"/>
      </w:pPr>
      <w:r>
        <w:rPr/>
        <w:t>10) A health plan uses as groups past experience to estimates it expected experience, and if actual  experience is different, the plan absorbs the gains or losses. This describes?</w:t>
      </w:r>
    </w:p>
    <w:p>
      <w:pPr>
        <w:pStyle w:val="Normal"/>
      </w:pPr>
      <w:r>
        <w:rPr/>
        <w:t>a) Prospective experience rating</w:t>
      </w:r>
    </w:p>
    <w:p>
      <w:pPr>
        <w:jc w:val="left"/>
      </w:pPr>
      <w:r>
        <w:rPr>
          <w:b/>
          <w:color w:val="000080"/>
        </w:rPr>
        <w:t>Topic: 23 The Affordable Care Act</w:t>
      </w:r>
    </w:p>
    <w:p>
      <w:pPr>
        <w:pStyle w:val="Normal"/>
      </w:pPr>
      <w:r>
        <w:rPr/>
        <w:t>11) An insurance company is financially responsible for paying health care benefits to the employees of High plateau company. High plateaus health plan is?</w:t>
      </w:r>
    </w:p>
    <w:p>
      <w:pPr>
        <w:pStyle w:val="Normal"/>
      </w:pPr>
      <w:r>
        <w:rPr/>
        <w:t>a) A fully funded plan</w:t>
      </w:r>
    </w:p>
    <w:p>
      <w:pPr>
        <w:jc w:val="left"/>
      </w:pPr>
      <w:r>
        <w:rPr>
          <w:b/>
          <w:color w:val="000080"/>
        </w:rPr>
        <w:t>Topic: 23 The Affordable Care Act</w:t>
      </w:r>
    </w:p>
    <w:p>
      <w:pPr>
        <w:pStyle w:val="Normal"/>
      </w:pPr>
      <w:r>
        <w:rPr/>
        <w:t>12) Big river corporation takes  responsibility for paying health care benefits to its employees, but if total claims risks above $10 million in a year, an insurer pays any claims above this level. This is  best described an example of?</w:t>
      </w:r>
    </w:p>
    <w:p>
      <w:pPr>
        <w:pStyle w:val="Normal"/>
      </w:pPr>
      <w:r>
        <w:rPr/>
        <w:t xml:space="preserve">a) Aggregate stop-loss covergae. </w:t>
      </w:r>
    </w:p>
    <w:p>
      <w:pPr>
        <w:pStyle w:val="Normal"/>
      </w:pPr>
    </w:p>
    <w:p>
      <w:pPr>
        <w:pStyle w:val="Normal"/>
      </w:pPr>
      <w:r>
        <w:rPr/>
        <w:t>Chapter-20</w:t>
      </w:r>
    </w:p>
    <w:p>
      <w:pPr>
        <w:jc w:val="left"/>
      </w:pPr>
      <w:r>
        <w:rPr>
          <w:b/>
          <w:color w:val="000080"/>
        </w:rPr>
        <w:t>Topic: 23 The Affordable Care Act</w:t>
      </w:r>
    </w:p>
    <w:p>
      <w:pPr>
        <w:pStyle w:val="Normal"/>
      </w:pPr>
      <w:r>
        <w:rPr/>
        <w:t>1) An IM system incorporates membership data and provider reimbursement arrangements and analyzes tranactions according to contract rules. This describes ?</w:t>
      </w:r>
    </w:p>
    <w:p>
      <w:pPr>
        <w:pStyle w:val="Normal"/>
      </w:pPr>
      <w:r>
        <w:rPr/>
        <w:t>a) Contract management system</w:t>
      </w:r>
    </w:p>
    <w:p>
      <w:pPr>
        <w:jc w:val="left"/>
      </w:pPr>
      <w:r>
        <w:rPr>
          <w:b/>
          <w:color w:val="000080"/>
        </w:rPr>
        <w:t>Topic: 23 The Affordable Care Act</w:t>
      </w:r>
    </w:p>
    <w:p>
      <w:pPr>
        <w:pStyle w:val="Normal"/>
      </w:pPr>
      <w:r>
        <w:rPr/>
        <w:t>2) A health plan has an automated system to facilitate the processing of requests for pre-authorization of payment. what kind of IM system is this?</w:t>
      </w:r>
    </w:p>
    <w:p>
      <w:pPr>
        <w:pStyle w:val="Normal"/>
      </w:pPr>
      <w:r>
        <w:rPr/>
        <w:t>a) Utilization management</w:t>
      </w:r>
    </w:p>
    <w:p>
      <w:pPr>
        <w:jc w:val="left"/>
      </w:pPr>
      <w:r>
        <w:rPr>
          <w:b/>
          <w:color w:val="000080"/>
        </w:rPr>
        <w:t>Topic: 23 The Affordable Care Act</w:t>
      </w:r>
    </w:p>
    <w:p>
      <w:pPr>
        <w:pStyle w:val="Normal"/>
      </w:pPr>
      <w:r>
        <w:rPr/>
        <w:t>3) An IM system identifies physicians who tend to provide fewer services than the norm in certain situations. This is an exmaple of ?</w:t>
      </w:r>
    </w:p>
    <w:p>
      <w:pPr>
        <w:pStyle w:val="Normal"/>
      </w:pPr>
      <w:r>
        <w:rPr/>
        <w:t>a) Provider profilling</w:t>
      </w:r>
    </w:p>
    <w:p>
      <w:pPr>
        <w:jc w:val="left"/>
      </w:pPr>
      <w:r>
        <w:rPr>
          <w:b/>
          <w:color w:val="000080"/>
        </w:rPr>
        <w:t>Topic: 23 The Affordable Care Act</w:t>
      </w:r>
    </w:p>
    <w:p>
      <w:pPr>
        <w:pStyle w:val="Normal"/>
      </w:pPr>
      <w:r>
        <w:rPr/>
        <w:t>4) The use of an MRI machine is expensive, so a health plan needs to efficiently coordinate uitlization by providers. What type of IM system addresses this need?</w:t>
      </w:r>
    </w:p>
    <w:p>
      <w:pPr>
        <w:pStyle w:val="Normal"/>
      </w:pPr>
      <w:r>
        <w:rPr/>
        <w:t>a) Enterprise scheduling</w:t>
      </w:r>
    </w:p>
    <w:p>
      <w:pPr>
        <w:jc w:val="left"/>
      </w:pPr>
      <w:r>
        <w:rPr>
          <w:b/>
          <w:color w:val="000080"/>
        </w:rPr>
        <w:t>Topic: 23 The Affordable Care Act</w:t>
      </w:r>
    </w:p>
    <w:p>
      <w:pPr>
        <w:pStyle w:val="Normal"/>
      </w:pPr>
      <w:r>
        <w:rPr/>
        <w:t>5) A health plans members can go the plans website to check on the status of their claims.  What kind of IM system is this?</w:t>
      </w:r>
    </w:p>
    <w:p>
      <w:pPr>
        <w:pStyle w:val="Normal"/>
      </w:pPr>
      <w:r>
        <w:rPr/>
        <w:t>a) Member services</w:t>
      </w:r>
    </w:p>
    <w:p>
      <w:pPr>
        <w:jc w:val="left"/>
      </w:pPr>
      <w:r>
        <w:rPr>
          <w:b/>
          <w:color w:val="000080"/>
        </w:rPr>
        <w:t>Topic: 23 The Affordable Care Act</w:t>
      </w:r>
    </w:p>
    <w:p>
      <w:pPr>
        <w:pStyle w:val="Normal"/>
      </w:pPr>
      <w:r>
        <w:rPr/>
        <w:t>6) Which statement about the quality of health plan data is not true?</w:t>
      </w:r>
    </w:p>
    <w:p>
      <w:pPr>
        <w:pStyle w:val="Normal"/>
      </w:pPr>
      <w:r>
        <w:rPr/>
        <w:t xml:space="preserve">a) The use of codes largely elminates problems of accuracy </w:t>
      </w:r>
    </w:p>
    <w:p>
      <w:pPr>
        <w:jc w:val="left"/>
      </w:pPr>
      <w:r>
        <w:rPr>
          <w:b/>
          <w:color w:val="000080"/>
        </w:rPr>
        <w:t>Topic: 23 The Affordable Care Act</w:t>
      </w:r>
    </w:p>
    <w:p>
      <w:pPr>
        <w:pStyle w:val="Normal"/>
      </w:pPr>
      <w:r>
        <w:rPr/>
        <w:t>7) The data used by health plan is?</w:t>
      </w:r>
    </w:p>
    <w:p>
      <w:pPr>
        <w:pStyle w:val="Normal"/>
      </w:pPr>
      <w:r>
        <w:rPr/>
        <w:t xml:space="preserve">a) Often in different data bases and incompatible formats </w:t>
      </w:r>
    </w:p>
    <w:p>
      <w:pPr>
        <w:jc w:val="left"/>
      </w:pPr>
      <w:r>
        <w:rPr>
          <w:b/>
          <w:color w:val="000080"/>
        </w:rPr>
        <w:t>Topic: 23 The Affordable Care Act</w:t>
      </w:r>
    </w:p>
    <w:p>
      <w:pPr>
        <w:pStyle w:val="Normal"/>
      </w:pPr>
      <w:r>
        <w:rPr/>
        <w:t>8) Which aspect of IM in health plans is most strongly addressed by government regutlation?</w:t>
      </w:r>
    </w:p>
    <w:p>
      <w:pPr>
        <w:pStyle w:val="Normal"/>
      </w:pPr>
      <w:r>
        <w:rPr/>
        <w:t>a) Security and Privacy</w:t>
      </w:r>
      <w:r>
        <w:rPr/>
        <w:br/>
      </w:r>
    </w:p>
    <w:p>
      <w:pPr>
        <w:jc w:val="left"/>
      </w:pPr>
      <w:r>
        <w:rPr>
          <w:b/>
          <w:color w:val="000080"/>
        </w:rPr>
        <w:t>Topic: 23 The Affordable Care Act</w:t>
      </w:r>
    </w:p>
    <w:p>
      <w:pPr>
        <w:pStyle w:val="Normal"/>
      </w:pPr>
      <w:r>
        <w:rPr/>
        <w:t>9) Whichof the following represent challenges in managing  information and data for health plans?</w:t>
      </w:r>
    </w:p>
    <w:p>
      <w:pPr>
        <w:pStyle w:val="Normal"/>
      </w:pPr>
      <w:r>
        <w:rPr/>
        <w:t xml:space="preserve">a) </w:t>
      </w:r>
      <w:r>
        <w:rPr/>
      </w:r>
    </w:p>
    <w:p>
      <w:pPr>
        <w:pStyle w:val="Normal"/>
      </w:pPr>
    </w:p>
    <w:p>
      <w:pPr>
        <w:jc w:val="left"/>
      </w:pPr>
      <w:r>
        <w:rPr>
          <w:b/>
          <w:color w:val="000080"/>
        </w:rPr>
        <w:t>Topic: 23 The Affordable Care Act</w:t>
      </w:r>
    </w:p>
    <w:p>
      <w:pPr>
        <w:pStyle w:val="Normal"/>
      </w:pPr>
      <w:r>
        <w:rPr/>
        <w:t>10) Which of the following statemnts about HITRUST common security Framework (CSF) is correct?</w:t>
      </w:r>
    </w:p>
    <w:p>
      <w:pPr>
        <w:pStyle w:val="Normal"/>
      </w:pPr>
      <w:r>
        <w:rPr/>
        <w:t xml:space="preserve">a) </w:t>
      </w:r>
      <w:r>
        <w:rPr/>
      </w:r>
    </w:p>
    <w:p>
      <w:pPr>
        <w:pStyle w:val="Normal"/>
      </w:pPr>
    </w:p>
    <w:p>
      <w:pPr>
        <w:jc w:val="left"/>
      </w:pPr>
      <w:r>
        <w:rPr>
          <w:b/>
          <w:color w:val="000080"/>
        </w:rPr>
        <w:t>Topic: 23 The Affordable Care Act</w:t>
      </w:r>
    </w:p>
    <w:p>
      <w:pPr>
        <w:pStyle w:val="Normal"/>
      </w:pPr>
      <w:r>
        <w:rPr/>
        <w:t>11) According to the text which term encompasses all types of electronic business</w:t>
      </w:r>
      <w:r>
        <w:rPr/>
        <w:tab/>
        <w:t>functions?</w:t>
      </w:r>
    </w:p>
    <w:p>
      <w:pPr>
        <w:pStyle w:val="Normal"/>
      </w:pPr>
      <w:r>
        <w:rPr/>
        <w:t>a) E-business</w:t>
      </w:r>
    </w:p>
    <w:p>
      <w:pPr>
        <w:jc w:val="left"/>
      </w:pPr>
      <w:r>
        <w:rPr>
          <w:b/>
          <w:color w:val="000080"/>
        </w:rPr>
        <w:t>Topic: 23 The Affordable Care Act</w:t>
      </w:r>
    </w:p>
    <w:p>
      <w:pPr>
        <w:pStyle w:val="Normal"/>
      </w:pPr>
      <w:r>
        <w:rPr/>
        <w:t>12) Which statement best describes health plans and the internet?</w:t>
      </w:r>
    </w:p>
    <w:p>
      <w:pPr>
        <w:pStyle w:val="Normal"/>
      </w:pPr>
      <w:r>
        <w:rPr/>
        <w:t>a) Health plans have historically lagged behind other industries but are now increasing adopting the use of the internet</w:t>
      </w:r>
    </w:p>
    <w:p>
      <w:pPr>
        <w:jc w:val="left"/>
      </w:pPr>
      <w:r>
        <w:rPr>
          <w:b/>
          <w:color w:val="000080"/>
        </w:rPr>
        <w:t>Topic: 23 The Affordable Care Act</w:t>
      </w:r>
    </w:p>
    <w:p>
      <w:pPr>
        <w:pStyle w:val="Normal"/>
      </w:pPr>
      <w:r>
        <w:rPr/>
        <w:t>13) A security device designed to block unauthorized access to a private network is ?</w:t>
      </w:r>
    </w:p>
    <w:p>
      <w:pPr>
        <w:pStyle w:val="Normal"/>
      </w:pPr>
      <w:r>
        <w:rPr/>
        <w:t>a) A firewall</w:t>
      </w:r>
    </w:p>
    <w:p>
      <w:pPr>
        <w:jc w:val="left"/>
      </w:pPr>
      <w:r>
        <w:rPr>
          <w:b/>
          <w:color w:val="000080"/>
        </w:rPr>
        <w:t>Topic: 23 The Affordable Care Act</w:t>
      </w:r>
    </w:p>
    <w:p>
      <w:pPr>
        <w:pStyle w:val="Normal"/>
      </w:pPr>
      <w:r>
        <w:rPr/>
        <w:t>14) A computer network is accessible only the employess of a health plan. This is best described as?</w:t>
      </w:r>
    </w:p>
    <w:p>
      <w:pPr>
        <w:pStyle w:val="Normal"/>
      </w:pPr>
      <w:r>
        <w:rPr/>
        <w:t>a) Intranet</w:t>
      </w:r>
    </w:p>
    <w:p>
      <w:pPr>
        <w:jc w:val="left"/>
      </w:pPr>
      <w:r>
        <w:rPr>
          <w:b/>
          <w:color w:val="000080"/>
        </w:rPr>
        <w:t>Topic: 23 The Affordable Care Act</w:t>
      </w:r>
    </w:p>
    <w:p>
      <w:pPr>
        <w:pStyle w:val="Normal"/>
      </w:pPr>
      <w:r>
        <w:rPr/>
        <w:t>15) According to the test, the main threat to a health plans network is?</w:t>
      </w:r>
    </w:p>
    <w:p>
      <w:pPr>
        <w:pStyle w:val="Normal"/>
      </w:pPr>
      <w:r>
        <w:rPr/>
        <w:t>A) Employees</w:t>
      </w:r>
    </w:p>
    <w:p>
      <w:pPr>
        <w:jc w:val="left"/>
      </w:pPr>
      <w:r>
        <w:rPr>
          <w:b/>
          <w:color w:val="000080"/>
        </w:rPr>
        <w:t>Topic: 23 The Affordable Care Act</w:t>
      </w:r>
    </w:p>
    <w:p>
      <w:pPr>
        <w:pStyle w:val="Normal"/>
      </w:pPr>
      <w:r>
        <w:rPr/>
        <w:t>16) Which of the following statement best describes the reasons for the rise of retailization of health care?</w:t>
      </w:r>
    </w:p>
    <w:p>
      <w:pPr>
        <w:pStyle w:val="Normal"/>
      </w:pPr>
      <w:r>
        <w:rPr/>
        <w:t xml:space="preserve">a) It provides health care consumers with increased convinence and empowerment regarding their health care choices. </w:t>
      </w:r>
    </w:p>
    <w:p>
      <w:pPr>
        <w:jc w:val="left"/>
      </w:pPr>
      <w:r>
        <w:rPr>
          <w:b/>
          <w:color w:val="000080"/>
        </w:rPr>
        <w:t>Topic: 23 The Affordable Care Act</w:t>
      </w:r>
    </w:p>
    <w:p>
      <w:pPr>
        <w:pStyle w:val="Normal"/>
      </w:pPr>
      <w:r>
        <w:rPr/>
        <w:t>17) How does Electronic data interchange (EDI) differ from E-business?</w:t>
      </w:r>
    </w:p>
    <w:p>
      <w:pPr>
        <w:pStyle w:val="Normal"/>
      </w:pPr>
      <w:r>
        <w:rPr/>
        <w:t>a) It is the transfer of bacthes of data, not exchanges about a transaction</w:t>
      </w:r>
    </w:p>
    <w:p>
      <w:pPr>
        <w:jc w:val="left"/>
      </w:pPr>
      <w:r>
        <w:rPr>
          <w:b/>
          <w:color w:val="000080"/>
        </w:rPr>
        <w:t>Topic: 23 The Affordable Care Act</w:t>
      </w:r>
    </w:p>
    <w:p>
      <w:pPr>
        <w:pStyle w:val="Normal"/>
      </w:pPr>
      <w:r>
        <w:rPr/>
        <w:t>18) Which genrally more results in accurate data, manual process or EDI?</w:t>
      </w:r>
    </w:p>
    <w:p>
      <w:pPr>
        <w:pStyle w:val="Normal"/>
      </w:pPr>
      <w:r>
        <w:rPr/>
        <w:t>A) EDI</w:t>
      </w:r>
    </w:p>
    <w:p>
      <w:pPr>
        <w:jc w:val="left"/>
      </w:pPr>
      <w:r>
        <w:rPr>
          <w:b/>
          <w:color w:val="000080"/>
        </w:rPr>
        <w:t>Topic: 23 The Affordable Care Act</w:t>
      </w:r>
    </w:p>
    <w:p>
      <w:pPr>
        <w:pStyle w:val="Normal"/>
      </w:pPr>
      <w:r>
        <w:rPr/>
        <w:t>19) The foucs of business intelligence and decision support systems is to?</w:t>
      </w:r>
    </w:p>
    <w:p>
      <w:pPr>
        <w:pStyle w:val="Normal"/>
      </w:pPr>
      <w:r>
        <w:rPr/>
        <w:t xml:space="preserve">a) help managers make decisions in specific cases </w:t>
      </w:r>
    </w:p>
    <w:p>
      <w:pPr>
        <w:jc w:val="left"/>
      </w:pPr>
      <w:r>
        <w:rPr>
          <w:b/>
          <w:color w:val="000080"/>
        </w:rPr>
        <w:t>Topic: 23 The Affordable Care Act</w:t>
      </w:r>
    </w:p>
    <w:p>
      <w:pPr>
        <w:pStyle w:val="Normal"/>
      </w:pPr>
      <w:r>
        <w:rPr/>
        <w:t>20) The main issue that a data ware house is designed to address is?</w:t>
      </w:r>
    </w:p>
    <w:p>
      <w:pPr>
        <w:pStyle w:val="Normal"/>
      </w:pPr>
      <w:r>
        <w:rPr/>
        <w:t>a) Data in mulitple databases</w:t>
      </w:r>
    </w:p>
    <w:p>
      <w:pPr>
        <w:jc w:val="left"/>
      </w:pPr>
      <w:r>
        <w:rPr>
          <w:b/>
          <w:color w:val="000080"/>
        </w:rPr>
        <w:t>Topic: 23 The Affordable Care Act</w:t>
      </w:r>
    </w:p>
    <w:p>
      <w:pPr>
        <w:pStyle w:val="Normal"/>
      </w:pPr>
      <w:r>
        <w:rPr/>
        <w:t>21) Which  statement best describes the focus of a data mart?</w:t>
      </w:r>
    </w:p>
    <w:p>
      <w:pPr>
        <w:pStyle w:val="Normal"/>
      </w:pPr>
      <w:r>
        <w:rPr/>
        <w:t xml:space="preserve">a ) It is often focused on one or more specific lines of business. </w:t>
      </w:r>
    </w:p>
    <w:p>
      <w:pPr>
        <w:jc w:val="left"/>
      </w:pPr>
      <w:r>
        <w:rPr>
          <w:b/>
          <w:color w:val="000080"/>
        </w:rPr>
        <w:t>Topic: 23 The Affordable Care Act</w:t>
      </w:r>
    </w:p>
    <w:p>
      <w:pPr>
        <w:pStyle w:val="Normal"/>
      </w:pPr>
      <w:r>
        <w:rPr/>
        <w:t>22) The main disadvantage of data ware house is ?</w:t>
      </w:r>
    </w:p>
    <w:p>
      <w:pPr>
        <w:pStyle w:val="Normal"/>
      </w:pPr>
      <w:r>
        <w:rPr/>
        <w:t>a) The complexity and cost of implementing them</w:t>
      </w:r>
    </w:p>
    <w:p>
      <w:pPr>
        <w:jc w:val="left"/>
      </w:pPr>
      <w:r>
        <w:rPr>
          <w:b/>
          <w:color w:val="000080"/>
        </w:rPr>
        <w:t>Topic: 23 The Affordable Care Act</w:t>
      </w:r>
    </w:p>
    <w:p>
      <w:pPr>
        <w:pStyle w:val="Normal"/>
      </w:pPr>
      <w:r>
        <w:rPr/>
        <w:t>23) Medical information for an individual is designed to be used at the site of care is?</w:t>
      </w:r>
    </w:p>
    <w:p>
      <w:pPr>
        <w:pStyle w:val="Normal"/>
      </w:pPr>
      <w:r>
        <w:rPr/>
        <w:t>a) An electronic medical record</w:t>
      </w:r>
    </w:p>
    <w:p>
      <w:pPr>
        <w:jc w:val="left"/>
      </w:pPr>
      <w:r>
        <w:rPr>
          <w:b/>
          <w:color w:val="000080"/>
        </w:rPr>
        <w:t>Topic: 23 The Affordable Care Act</w:t>
      </w:r>
    </w:p>
    <w:p>
      <w:pPr>
        <w:pStyle w:val="Normal"/>
      </w:pPr>
      <w:r>
        <w:rPr/>
        <w:t>24) The main advantage of health information network (HINs) and health information exchanges (HIEs) is that providers treating a patient?</w:t>
      </w:r>
    </w:p>
    <w:p>
      <w:pPr>
        <w:pStyle w:val="Normal"/>
      </w:pPr>
      <w:r>
        <w:rPr/>
        <w:t>a) health access to all of her medical records and health information</w:t>
      </w:r>
    </w:p>
    <w:p>
      <w:pPr>
        <w:jc w:val="left"/>
      </w:pPr>
      <w:r>
        <w:rPr>
          <w:b/>
          <w:color w:val="000080"/>
        </w:rPr>
        <w:t>Topic: 23 The Affordable Care Act</w:t>
      </w:r>
    </w:p>
    <w:p>
      <w:pPr>
        <w:pStyle w:val="Normal"/>
      </w:pPr>
      <w:r>
        <w:rPr/>
        <w:t>25) Which of the following statement best describes a health information network (HIN) or its operations?</w:t>
      </w:r>
    </w:p>
    <w:p>
      <w:pPr>
        <w:pStyle w:val="Normal"/>
      </w:pPr>
      <w:r>
        <w:rPr/>
        <w:t>a) A HIN is a computer network that gives the providers of a health plan access a data base of medical information</w:t>
      </w:r>
    </w:p>
    <w:p>
      <w:pPr>
        <w:jc w:val="left"/>
      </w:pPr>
      <w:r>
        <w:rPr>
          <w:b/>
          <w:color w:val="000080"/>
        </w:rPr>
        <w:t>Topic: 23 The Affordable Care Act</w:t>
      </w:r>
    </w:p>
    <w:p>
      <w:pPr>
        <w:pStyle w:val="Normal"/>
      </w:pPr>
      <w:r>
        <w:rPr/>
        <w:t>26) How does an HIE (such as RHIO) differ from an HIN?</w:t>
      </w:r>
    </w:p>
    <w:p>
      <w:pPr>
        <w:pStyle w:val="Normal"/>
      </w:pPr>
      <w:r>
        <w:rPr/>
        <w:t>a) An HIN shares information within a health plan network. While an HIE shares it across healthcare entities</w:t>
      </w:r>
    </w:p>
    <w:p>
      <w:pPr>
        <w:jc w:val="left"/>
      </w:pPr>
      <w:r>
        <w:rPr>
          <w:b/>
          <w:color w:val="000080"/>
        </w:rPr>
        <w:t>Topic: 23 The Affordable Care Act</w:t>
      </w:r>
    </w:p>
    <w:p>
      <w:pPr>
        <w:pStyle w:val="Normal"/>
      </w:pPr>
      <w:r>
        <w:rPr/>
        <w:t>27) Which of the following statements about personal health records are correct?</w:t>
      </w:r>
    </w:p>
    <w:p>
      <w:pPr>
        <w:pStyle w:val="Normal"/>
      </w:pPr>
      <w:r>
        <w:rPr/>
        <w:t xml:space="preserve">a) </w:t>
      </w:r>
      <w:r>
        <w:rPr/>
      </w:r>
      <w:r>
        <w:rPr/>
        <w:t xml:space="preserve"> </w:t>
      </w:r>
    </w:p>
    <w:p>
      <w:pPr>
        <w:pStyle w:val="Normal"/>
      </w:pPr>
    </w:p>
    <w:p>
      <w:pPr>
        <w:jc w:val="left"/>
      </w:pPr>
      <w:r>
        <w:rPr>
          <w:b/>
          <w:color w:val="000080"/>
        </w:rPr>
        <w:t>Topic: 23 The Affordable Care Act</w:t>
      </w:r>
    </w:p>
    <w:p>
      <w:pPr>
        <w:pStyle w:val="Normal"/>
      </w:pPr>
      <w:r>
        <w:rPr/>
        <w:t>28) Whih is owned by the indiviuals?</w:t>
      </w:r>
    </w:p>
    <w:p>
      <w:pPr>
        <w:pStyle w:val="Normal"/>
      </w:pPr>
      <w:r>
        <w:rPr/>
        <w:t>a) The personal health record</w:t>
      </w:r>
    </w:p>
    <w:p>
      <w:pPr>
        <w:jc w:val="left"/>
      </w:pPr>
      <w:r>
        <w:rPr>
          <w:b/>
          <w:color w:val="000080"/>
        </w:rPr>
        <w:t>Topic: 23 The Affordable Care Act</w:t>
      </w:r>
    </w:p>
    <w:p>
      <w:pPr>
        <w:pStyle w:val="Normal"/>
      </w:pPr>
      <w:r>
        <w:rPr/>
        <w:t>29) personal health records are available from ?</w:t>
      </w:r>
    </w:p>
    <w:p>
      <w:pPr>
        <w:pStyle w:val="Normal"/>
      </w:pPr>
      <w:r>
        <w:rPr/>
        <w:t>a) health plans and other organizations</w:t>
      </w:r>
    </w:p>
    <w:p>
      <w:pPr>
        <w:jc w:val="left"/>
      </w:pPr>
      <w:r>
        <w:rPr>
          <w:b/>
          <w:color w:val="000080"/>
        </w:rPr>
        <w:t>Topic: 23 The Affordable Care Act</w:t>
      </w:r>
    </w:p>
    <w:p>
      <w:pPr>
        <w:pStyle w:val="Normal"/>
      </w:pPr>
      <w:r>
        <w:rPr/>
        <w:t>30) which of the following best describes a health care information exchange or its operations?</w:t>
      </w:r>
    </w:p>
    <w:p>
      <w:pPr>
        <w:pStyle w:val="Normal"/>
      </w:pPr>
      <w:r>
        <w:rPr/>
        <w:t xml:space="preserve">a) </w:t>
      </w:r>
      <w:r>
        <w:rPr/>
      </w:r>
    </w:p>
    <w:p>
      <w:pPr>
        <w:jc w:val="left"/>
      </w:pPr>
      <w:r>
        <w:rPr>
          <w:b/>
          <w:color w:val="000080"/>
        </w:rPr>
        <w:t>Topic: 23 The Affordable Care Act</w:t>
      </w:r>
    </w:p>
    <w:p>
      <w:pPr>
        <w:pStyle w:val="Normal"/>
      </w:pPr>
      <w:r>
        <w:rPr/>
        <w:t>31) An electronic health record can reduce the risk of data replication?</w:t>
      </w:r>
    </w:p>
    <w:p>
      <w:pPr>
        <w:pStyle w:val="Normal"/>
      </w:pPr>
      <w:r>
        <w:rPr/>
        <w:t>a) True</w:t>
      </w:r>
    </w:p>
    <w:p>
      <w:pPr>
        <w:jc w:val="left"/>
      </w:pPr>
      <w:r>
        <w:rPr>
          <w:b/>
          <w:color w:val="000080"/>
        </w:rPr>
        <w:t>Topic: 23 The Affordable Care Act</w:t>
      </w:r>
    </w:p>
    <w:p>
      <w:pPr>
        <w:pStyle w:val="Normal"/>
      </w:pPr>
      <w:r>
        <w:rPr/>
        <w:t>32) which of the following statements about cloud computing are correct?</w:t>
      </w:r>
    </w:p>
    <w:p>
      <w:pPr>
        <w:pStyle w:val="Normal"/>
      </w:pPr>
      <w:r>
        <w:rPr/>
        <w:t xml:space="preserve">a) </w:t>
      </w:r>
      <w:r>
        <w:rPr/>
      </w:r>
    </w:p>
    <w:p>
      <w:pPr>
        <w:pStyle w:val="Normal"/>
      </w:pPr>
    </w:p>
    <w:p>
      <w:pPr>
        <w:jc w:val="left"/>
      </w:pPr>
      <w:r>
        <w:rPr>
          <w:b/>
          <w:color w:val="000080"/>
        </w:rPr>
        <w:t>Topic: 23 The Affordable Care Act</w:t>
      </w:r>
    </w:p>
    <w:p>
      <w:pPr>
        <w:pStyle w:val="Normal"/>
      </w:pPr>
      <w:r>
        <w:rPr/>
        <w:t>33) which of the following statements about blockchain are correct?</w:t>
      </w:r>
    </w:p>
    <w:p>
      <w:pPr>
        <w:pStyle w:val="Normal"/>
      </w:pPr>
      <w:r>
        <w:rPr/>
        <w:t xml:space="preserve">a) </w:t>
      </w:r>
      <w:r>
        <w:rPr/>
      </w:r>
    </w:p>
    <w:p>
      <w:pPr>
        <w:pStyle w:val="Normal"/>
      </w:pPr>
    </w:p>
    <w:p>
      <w:pPr>
        <w:jc w:val="left"/>
      </w:pPr>
      <w:r>
        <w:rPr>
          <w:b/>
          <w:color w:val="000080"/>
        </w:rPr>
        <w:t>Topic: 23 The Affordable Care Act</w:t>
      </w:r>
    </w:p>
    <w:p>
      <w:pPr>
        <w:pStyle w:val="Normal"/>
      </w:pPr>
      <w:r>
        <w:rPr/>
        <w:t>34) How does the electronic medical record differ from the personal health record?</w:t>
      </w:r>
    </w:p>
    <w:p>
      <w:pPr>
        <w:pStyle w:val="Normal"/>
      </w:pPr>
      <w:r>
        <w:rPr/>
        <w:t>a) The EHR adds information from providers</w:t>
      </w:r>
    </w:p>
    <w:p>
      <w:pPr>
        <w:jc w:val="left"/>
      </w:pPr>
      <w:r>
        <w:rPr>
          <w:b/>
          <w:color w:val="000080"/>
        </w:rPr>
        <w:t>Topic: 23 The Affordable Care Act</w:t>
      </w:r>
    </w:p>
    <w:p>
      <w:pPr>
        <w:pStyle w:val="Normal"/>
      </w:pPr>
      <w:r>
        <w:rPr/>
        <w:t>35) An example of insourcing-outsoucring hybrid is?</w:t>
      </w:r>
      <w:r>
        <w:rPr/>
        <w:t>s</w:t>
      </w:r>
    </w:p>
    <w:p>
      <w:pPr>
        <w:pStyle w:val="Normal"/>
      </w:pPr>
      <w:r>
        <w:rPr/>
        <w:t xml:space="preserve">a) Cloud computing </w:t>
      </w:r>
    </w:p>
    <w:p>
      <w:pPr>
        <w:pStyle w:val="Normal"/>
      </w:pPr>
      <w:r>
        <w:rPr/>
        <w:t>Chapter 21</w:t>
      </w:r>
    </w:p>
    <w:p>
      <w:pPr>
        <w:jc w:val="left"/>
      </w:pPr>
      <w:r>
        <w:rPr>
          <w:b/>
          <w:color w:val="000080"/>
        </w:rPr>
        <w:t>Topic: 23 The Affordable Care Act</w:t>
      </w:r>
    </w:p>
    <w:p>
      <w:pPr>
        <w:pStyle w:val="ListParagraph"/>
        <w:numPr>
          <w:ilvl w:val="0"/>
          <w:numId w:val="29"/>
        </w:numPr>
      </w:pPr>
      <w:r>
        <w:rPr/>
        <w:t>In traditional indemnity health insurance, which is most common?</w:t>
      </w:r>
    </w:p>
    <w:p>
      <w:pPr>
        <w:pStyle w:val="ListParagraph"/>
        <w:numPr>
          <w:ilvl w:val="0"/>
          <w:numId w:val="30"/>
        </w:numPr>
      </w:pPr>
      <w:r>
        <w:rPr/>
        <w:t>Claims are submitted by the provider to the health plan</w:t>
      </w:r>
    </w:p>
    <w:p>
      <w:pPr>
        <w:pStyle w:val="ListParagraph"/>
      </w:pPr>
    </w:p>
    <w:p>
      <w:pPr>
        <w:jc w:val="left"/>
      </w:pPr>
      <w:r>
        <w:rPr>
          <w:b/>
          <w:color w:val="000080"/>
        </w:rPr>
        <w:t>Topic: 23 The Affordable Care Act</w:t>
      </w:r>
    </w:p>
    <w:p>
      <w:pPr>
        <w:pStyle w:val="ListParagraph"/>
        <w:numPr>
          <w:ilvl w:val="0"/>
          <w:numId w:val="29"/>
        </w:numPr>
      </w:pPr>
      <w:r>
        <w:rPr/>
        <w:t>When is an encounter report submitted instead of a claim?</w:t>
      </w:r>
      <w:r>
        <w:rPr/>
        <w:t>s</w:t>
      </w:r>
    </w:p>
    <w:p>
      <w:pPr>
        <w:pStyle w:val="ListParagraph"/>
        <w:numPr>
          <w:ilvl w:val="0"/>
          <w:numId w:val="31"/>
        </w:numPr>
      </w:pPr>
      <w:r>
        <w:rPr/>
        <w:t>When the provider is compenstaed by salary</w:t>
      </w:r>
    </w:p>
    <w:p>
      <w:pPr>
        <w:pStyle w:val="ListParagraph"/>
        <w:ind w:left="1080"/>
      </w:pPr>
    </w:p>
    <w:p>
      <w:pPr>
        <w:jc w:val="left"/>
      </w:pPr>
      <w:r>
        <w:rPr>
          <w:b/>
          <w:color w:val="000080"/>
        </w:rPr>
        <w:t>Topic: 23 The Affordable Care Act</w:t>
      </w:r>
    </w:p>
    <w:p>
      <w:pPr>
        <w:pStyle w:val="ListParagraph"/>
        <w:numPr>
          <w:ilvl w:val="0"/>
          <w:numId w:val="29"/>
        </w:numPr>
      </w:pPr>
      <w:r>
        <w:rPr/>
        <w:t>Health plan claims processins is similar to that of traditional insurance for?</w:t>
      </w:r>
    </w:p>
    <w:p>
      <w:pPr>
        <w:pStyle w:val="ListParagraph"/>
        <w:numPr>
          <w:ilvl w:val="0"/>
          <w:numId w:val="32"/>
        </w:numPr>
      </w:pPr>
      <w:r>
        <w:rPr/>
        <w:t>Hospitals and many but not all health care professionals</w:t>
      </w:r>
    </w:p>
    <w:p>
      <w:pPr>
        <w:pStyle w:val="ListParagraph"/>
      </w:pPr>
    </w:p>
    <w:p>
      <w:pPr>
        <w:jc w:val="left"/>
      </w:pPr>
      <w:r>
        <w:rPr>
          <w:b/>
          <w:color w:val="000080"/>
        </w:rPr>
        <w:t>Topic: 23 The Affordable Care Act</w:t>
      </w:r>
    </w:p>
    <w:p>
      <w:pPr>
        <w:pStyle w:val="ListParagraph"/>
        <w:numPr>
          <w:ilvl w:val="0"/>
          <w:numId w:val="29"/>
        </w:numPr>
      </w:pPr>
      <w:r>
        <w:rPr/>
        <w:t>About what portion of a typical health plans claims are processed electronically?</w:t>
      </w:r>
    </w:p>
    <w:p>
      <w:pPr>
        <w:pStyle w:val="ListParagraph"/>
        <w:numPr>
          <w:ilvl w:val="0"/>
          <w:numId w:val="33"/>
        </w:numPr>
      </w:pPr>
      <w:r>
        <w:rPr/>
        <w:t>80 to 90 percent</w:t>
      </w:r>
    </w:p>
    <w:p>
      <w:pPr>
        <w:pStyle w:val="ListParagraph"/>
      </w:pPr>
    </w:p>
    <w:p>
      <w:pPr>
        <w:jc w:val="left"/>
      </w:pPr>
      <w:r>
        <w:rPr>
          <w:b/>
          <w:color w:val="000080"/>
        </w:rPr>
        <w:t>Topic: 23 The Affordable Care Act</w:t>
      </w:r>
    </w:p>
    <w:p>
      <w:pPr>
        <w:pStyle w:val="ListParagraph"/>
        <w:numPr>
          <w:ilvl w:val="0"/>
          <w:numId w:val="29"/>
        </w:numPr>
      </w:pPr>
      <w:r>
        <w:rPr/>
        <w:t xml:space="preserve"> Which statement is true about electronic claim processing?</w:t>
      </w:r>
    </w:p>
    <w:p>
      <w:pPr>
        <w:pStyle w:val="ListParagraph"/>
        <w:numPr>
          <w:ilvl w:val="0"/>
          <w:numId w:val="34"/>
        </w:numPr>
      </w:pPr>
      <w:r>
        <w:rPr/>
        <w:t>It is promoted by federal legislation</w:t>
      </w:r>
    </w:p>
    <w:p>
      <w:pPr>
        <w:jc w:val="left"/>
      </w:pPr>
      <w:r>
        <w:rPr>
          <w:b/>
          <w:color w:val="000080"/>
        </w:rPr>
        <w:t>Topic: 23 The Affordable Care Act</w:t>
      </w:r>
    </w:p>
    <w:p>
      <w:pPr>
        <w:pStyle w:val="ListParagraph"/>
        <w:numPr>
          <w:ilvl w:val="0"/>
          <w:numId w:val="29"/>
        </w:numPr>
      </w:pPr>
      <w:r>
        <w:rPr/>
        <w:t>A health plan employee who deals with claims that have been paid incorrectly is a claims?</w:t>
      </w:r>
    </w:p>
    <w:p>
      <w:pPr>
        <w:pStyle w:val="ListParagraph"/>
        <w:numPr>
          <w:ilvl w:val="0"/>
          <w:numId w:val="35"/>
        </w:numPr>
      </w:pPr>
      <w:r>
        <w:rPr/>
        <w:t>Adjustor</w:t>
      </w:r>
    </w:p>
    <w:p>
      <w:pPr>
        <w:pStyle w:val="ListParagraph"/>
      </w:pPr>
    </w:p>
    <w:p>
      <w:pPr>
        <w:jc w:val="left"/>
      </w:pPr>
      <w:r>
        <w:rPr>
          <w:b/>
          <w:color w:val="000080"/>
        </w:rPr>
        <w:t>Topic: 23 The Affordable Care Act</w:t>
      </w:r>
    </w:p>
    <w:p>
      <w:pPr>
        <w:pStyle w:val="ListParagraph"/>
        <w:numPr>
          <w:ilvl w:val="0"/>
          <w:numId w:val="29"/>
        </w:numPr>
      </w:pPr>
      <w:r>
        <w:rPr/>
        <w:t>A claims examiner responsiblities generally include?</w:t>
      </w:r>
    </w:p>
    <w:p>
      <w:pPr>
        <w:pStyle w:val="ListParagraph"/>
        <w:numPr>
          <w:ilvl w:val="0"/>
          <w:numId w:val="36"/>
        </w:numPr>
      </w:pPr>
      <w:r>
        <w:rPr/>
        <w:t>Reviewing and adjusting claims not processed electronically</w:t>
      </w:r>
    </w:p>
    <w:p>
      <w:pPr>
        <w:pStyle w:val="ListParagraph"/>
      </w:pPr>
    </w:p>
    <w:p>
      <w:pPr>
        <w:jc w:val="left"/>
      </w:pPr>
      <w:r>
        <w:rPr>
          <w:b/>
          <w:color w:val="000080"/>
        </w:rPr>
        <w:t>Topic: 23 The Affordable Care Act</w:t>
      </w:r>
    </w:p>
    <w:p>
      <w:pPr>
        <w:pStyle w:val="ListParagraph"/>
        <w:numPr>
          <w:ilvl w:val="0"/>
          <w:numId w:val="29"/>
        </w:numPr>
      </w:pPr>
      <w:r>
        <w:rPr/>
        <w:t>Under which type of provider compensation arrangement is the most claims information needed?</w:t>
      </w:r>
    </w:p>
    <w:p>
      <w:pPr>
        <w:pStyle w:val="ListParagraph"/>
        <w:numPr>
          <w:ilvl w:val="0"/>
          <w:numId w:val="37"/>
        </w:numPr>
      </w:pPr>
      <w:r>
        <w:rPr/>
        <w:t>Discounted fee for service</w:t>
      </w:r>
    </w:p>
    <w:p>
      <w:pPr>
        <w:pStyle w:val="ListParagraph"/>
      </w:pPr>
    </w:p>
    <w:p>
      <w:pPr>
        <w:jc w:val="left"/>
      </w:pPr>
      <w:r>
        <w:rPr>
          <w:b/>
          <w:color w:val="000080"/>
        </w:rPr>
        <w:t>Topic: 23 The Affordable Care Act</w:t>
      </w:r>
    </w:p>
    <w:p>
      <w:pPr>
        <w:pStyle w:val="ListParagraph"/>
        <w:numPr>
          <w:ilvl w:val="0"/>
          <w:numId w:val="29"/>
        </w:numPr>
      </w:pPr>
      <w:r>
        <w:rPr/>
        <w:t>Which standard claim form is used by healthcare professionals such as Physicians?</w:t>
      </w:r>
    </w:p>
    <w:p>
      <w:pPr>
        <w:pStyle w:val="ListParagraph"/>
        <w:numPr>
          <w:ilvl w:val="0"/>
          <w:numId w:val="38"/>
        </w:numPr>
      </w:pPr>
      <w:r>
        <w:rPr/>
        <w:t>CMS-1500</w:t>
      </w:r>
    </w:p>
    <w:p>
      <w:pPr>
        <w:pStyle w:val="ListParagraph"/>
      </w:pPr>
    </w:p>
    <w:p>
      <w:pPr>
        <w:jc w:val="left"/>
      </w:pPr>
      <w:r>
        <w:rPr>
          <w:b/>
          <w:color w:val="000080"/>
        </w:rPr>
        <w:t>Topic: 23 The Affordable Care Act</w:t>
      </w:r>
    </w:p>
    <w:p>
      <w:pPr>
        <w:pStyle w:val="Normal"/>
      </w:pPr>
      <w:r>
        <w:rPr/>
        <w:t xml:space="preserve">      10)What is currently the standard set for diagnoses?</w:t>
      </w:r>
    </w:p>
    <w:p>
      <w:pPr>
        <w:pStyle w:val="Normal"/>
      </w:pPr>
      <w:r>
        <w:rPr/>
        <w:t xml:space="preserve">       a)  ICD-10</w:t>
      </w:r>
    </w:p>
    <w:p>
      <w:pPr>
        <w:jc w:val="left"/>
      </w:pPr>
      <w:r>
        <w:rPr>
          <w:b/>
          <w:color w:val="000080"/>
        </w:rPr>
        <w:t>Topic: 23 The Affordable Care Act</w:t>
      </w:r>
    </w:p>
    <w:p>
      <w:pPr>
        <w:pStyle w:val="Normal"/>
      </w:pPr>
      <w:r>
        <w:rPr/>
        <w:t>11) A claim triggers can edit. Usually the claim will be?</w:t>
      </w:r>
    </w:p>
    <w:p>
      <w:pPr>
        <w:pStyle w:val="Normal"/>
      </w:pPr>
      <w:r>
        <w:rPr/>
        <w:t>a) Examined further</w:t>
      </w:r>
    </w:p>
    <w:p>
      <w:pPr>
        <w:jc w:val="left"/>
      </w:pPr>
      <w:r>
        <w:rPr>
          <w:b/>
          <w:color w:val="000080"/>
        </w:rPr>
        <w:t>Topic: 23 The Affordable Care Act</w:t>
      </w:r>
    </w:p>
    <w:p>
      <w:pPr>
        <w:pStyle w:val="Normal"/>
      </w:pPr>
      <w:r>
        <w:rPr/>
        <w:t>12) In which situation is it not uncommon for a health plan to make a partial payment on claim?</w:t>
      </w:r>
    </w:p>
    <w:p>
      <w:pPr>
        <w:pStyle w:val="Normal"/>
      </w:pPr>
      <w:r>
        <w:rPr/>
        <w:t>a) Authorization was not obtained</w:t>
      </w:r>
    </w:p>
    <w:p>
      <w:pPr>
        <w:jc w:val="left"/>
      </w:pPr>
      <w:r>
        <w:rPr>
          <w:b/>
          <w:color w:val="000080"/>
        </w:rPr>
        <w:t>Topic: 23 The Affordable Care Act</w:t>
      </w:r>
    </w:p>
    <w:p>
      <w:pPr>
        <w:pStyle w:val="Normal"/>
      </w:pPr>
      <w:r>
        <w:rPr/>
        <w:t>13) Which statement is true about claims processing?</w:t>
      </w:r>
    </w:p>
    <w:p>
      <w:pPr>
        <w:pStyle w:val="Normal"/>
      </w:pPr>
      <w:r>
        <w:rPr/>
        <w:t>a) If a provider bills more than 180 days after delivering a serivce a plan is typically not required to pay</w:t>
      </w:r>
    </w:p>
    <w:p>
      <w:pPr>
        <w:jc w:val="left"/>
      </w:pPr>
      <w:r>
        <w:rPr>
          <w:b/>
          <w:color w:val="000080"/>
        </w:rPr>
        <w:t>Topic: 23 The Affordable Care Act</w:t>
      </w:r>
    </w:p>
    <w:p>
      <w:pPr>
        <w:pStyle w:val="Normal"/>
      </w:pPr>
      <w:r>
        <w:rPr/>
        <w:t>14) Coordination of benefits may apply when?</w:t>
      </w:r>
    </w:p>
    <w:p>
      <w:pPr>
        <w:pStyle w:val="Normal"/>
      </w:pPr>
      <w:r>
        <w:rPr/>
        <w:t>a) A person is covered by more than one helath plan</w:t>
      </w:r>
    </w:p>
    <w:p>
      <w:pPr>
        <w:jc w:val="left"/>
      </w:pPr>
      <w:r>
        <w:rPr>
          <w:b/>
          <w:color w:val="000080"/>
        </w:rPr>
        <w:t>Topic: 23 The Affordable Care Act</w:t>
      </w:r>
    </w:p>
    <w:p>
      <w:pPr>
        <w:pStyle w:val="Normal"/>
      </w:pPr>
      <w:r>
        <w:rPr/>
        <w:t>15) Most claim invetigations?</w:t>
      </w:r>
    </w:p>
    <w:p>
      <w:pPr>
        <w:pStyle w:val="Normal"/>
      </w:pPr>
      <w:r>
        <w:rPr/>
        <w:t>a) Are short and simple</w:t>
      </w:r>
    </w:p>
    <w:p>
      <w:pPr>
        <w:jc w:val="left"/>
      </w:pPr>
      <w:r>
        <w:rPr>
          <w:b/>
          <w:color w:val="000080"/>
        </w:rPr>
        <w:t>Topic: 23 The Affordable Care Act</w:t>
      </w:r>
    </w:p>
    <w:p>
      <w:pPr>
        <w:pStyle w:val="Normal"/>
      </w:pPr>
      <w:r>
        <w:rPr/>
        <w:t>16) The primary focus of NAIC unfair claims settlement practices act is?</w:t>
      </w:r>
    </w:p>
    <w:p>
      <w:pPr>
        <w:pStyle w:val="Normal"/>
      </w:pPr>
      <w:r>
        <w:rPr/>
        <w:t>a) Ensuring the insurers handle claims fairly and promptly</w:t>
      </w:r>
    </w:p>
    <w:p>
      <w:pPr>
        <w:pStyle w:val="Normal"/>
      </w:pPr>
    </w:p>
    <w:p>
      <w:pPr>
        <w:pStyle w:val="Normal"/>
      </w:pPr>
      <w:r>
        <w:rPr/>
        <w:t>Chapter -22</w:t>
      </w:r>
    </w:p>
    <w:p>
      <w:pPr>
        <w:jc w:val="left"/>
      </w:pPr>
      <w:r>
        <w:rPr>
          <w:b/>
          <w:color w:val="000080"/>
        </w:rPr>
        <w:t>Topic: 23 The Affordable Care Act</w:t>
      </w:r>
    </w:p>
    <w:p>
      <w:pPr>
        <w:pStyle w:val="ListParagraph"/>
        <w:numPr>
          <w:ilvl w:val="0"/>
          <w:numId w:val="39"/>
        </w:numPr>
      </w:pPr>
      <w:r>
        <w:rPr/>
        <w:t>Which of the following statements is correct about health plan member education?</w:t>
      </w:r>
    </w:p>
    <w:p>
      <w:pPr>
        <w:pStyle w:val="Normal"/>
        <w:ind w:left="360"/>
      </w:pPr>
      <w:r>
        <w:rPr/>
        <w:t xml:space="preserve">a) </w:t>
      </w:r>
      <w:r>
        <w:rPr/>
      </w:r>
    </w:p>
    <w:p>
      <w:pPr>
        <w:jc w:val="left"/>
      </w:pPr>
      <w:r>
        <w:rPr>
          <w:b/>
          <w:color w:val="000080"/>
        </w:rPr>
        <w:t>Topic: 23 The Affordable Care Act</w:t>
      </w:r>
    </w:p>
    <w:p>
      <w:pPr>
        <w:pStyle w:val="Normal"/>
        <w:ind w:left="360"/>
      </w:pPr>
      <w:r>
        <w:rPr/>
        <w:t>2) Health plan member education may be directed at?</w:t>
      </w:r>
    </w:p>
    <w:p>
      <w:pPr>
        <w:pStyle w:val="Normal"/>
        <w:ind w:left="360"/>
      </w:pPr>
      <w:r>
        <w:rPr/>
      </w:r>
      <w:r>
        <w:rPr/>
        <w:br/>
      </w:r>
    </w:p>
    <w:p>
      <w:pPr>
        <w:jc w:val="left"/>
      </w:pPr>
      <w:r>
        <w:rPr>
          <w:b/>
          <w:color w:val="000080"/>
        </w:rPr>
        <w:t>Topic: 23 The Affordable Care Act</w:t>
      </w:r>
    </w:p>
    <w:p>
      <w:pPr>
        <w:pStyle w:val="ListParagraph"/>
        <w:numPr>
          <w:ilvl w:val="0"/>
          <w:numId w:val="40"/>
        </w:numPr>
      </w:pPr>
      <w:r>
        <w:rPr/>
        <w:t>Which means of distributing information to health plan member is declining?</w:t>
      </w:r>
    </w:p>
    <w:p>
      <w:pPr>
        <w:pStyle w:val="ListParagraph"/>
        <w:numPr>
          <w:ilvl w:val="0"/>
          <w:numId w:val="41"/>
        </w:numPr>
      </w:pPr>
      <w:r>
        <w:rPr/>
        <w:t>Letters and newsletters sent by mail</w:t>
      </w:r>
    </w:p>
    <w:p>
      <w:pPr>
        <w:pStyle w:val="ListParagraph"/>
      </w:pPr>
    </w:p>
    <w:p>
      <w:pPr>
        <w:jc w:val="left"/>
      </w:pPr>
      <w:r>
        <w:rPr>
          <w:b/>
          <w:color w:val="000080"/>
        </w:rPr>
        <w:t>Topic: 23 The Affordable Care Act</w:t>
      </w:r>
    </w:p>
    <w:p>
      <w:pPr>
        <w:pStyle w:val="ListParagraph"/>
        <w:numPr>
          <w:ilvl w:val="0"/>
          <w:numId w:val="40"/>
        </w:numPr>
      </w:pPr>
      <w:r>
        <w:rPr/>
        <w:t>Jeff class his health plans toll free number and is able by following prompts and without talking to a person to change his PCP. This is an example of ?</w:t>
      </w:r>
    </w:p>
    <w:p>
      <w:pPr>
        <w:pStyle w:val="ListParagraph"/>
        <w:numPr>
          <w:ilvl w:val="0"/>
          <w:numId w:val="42"/>
        </w:numPr>
      </w:pPr>
      <w:r>
        <w:rPr/>
        <w:t>IVR</w:t>
      </w:r>
    </w:p>
    <w:p>
      <w:pPr>
        <w:jc w:val="left"/>
      </w:pPr>
      <w:r>
        <w:rPr>
          <w:b/>
          <w:color w:val="000080"/>
        </w:rPr>
        <w:t>Topic: 23 The Affordable Care Act</w:t>
      </w:r>
    </w:p>
    <w:p>
      <w:pPr>
        <w:pStyle w:val="ListParagraph"/>
        <w:numPr>
          <w:ilvl w:val="0"/>
          <w:numId w:val="40"/>
        </w:numPr>
      </w:pPr>
      <w:r>
        <w:rPr/>
        <w:t>In health plan member services, when are paper documents typically sent by mail ?</w:t>
      </w:r>
    </w:p>
    <w:p>
      <w:pPr>
        <w:pStyle w:val="ListParagraph"/>
        <w:numPr>
          <w:ilvl w:val="0"/>
          <w:numId w:val="43"/>
        </w:numPr>
      </w:pPr>
      <w:r>
        <w:rPr/>
        <w:t>When required by regulations for important notification</w:t>
      </w:r>
    </w:p>
    <w:p>
      <w:pPr>
        <w:pStyle w:val="ListParagraph"/>
      </w:pPr>
    </w:p>
    <w:p>
      <w:pPr>
        <w:jc w:val="left"/>
      </w:pPr>
      <w:r>
        <w:rPr>
          <w:b/>
          <w:color w:val="000080"/>
        </w:rPr>
        <w:t>Topic: 23 The Affordable Care Act</w:t>
      </w:r>
    </w:p>
    <w:p>
      <w:pPr>
        <w:pStyle w:val="ListParagraph"/>
        <w:numPr>
          <w:ilvl w:val="0"/>
          <w:numId w:val="40"/>
        </w:numPr>
      </w:pPr>
      <w:r>
        <w:rPr/>
        <w:t>Which statement about health plan commmunication with members is true?</w:t>
      </w:r>
    </w:p>
    <w:p>
      <w:pPr>
        <w:pStyle w:val="ListParagraph"/>
        <w:numPr>
          <w:ilvl w:val="0"/>
          <w:numId w:val="44"/>
        </w:numPr>
      </w:pPr>
      <w:r>
        <w:rPr/>
        <w:t>Members can not only obtain information from websites but also sometimes perform transactions</w:t>
      </w:r>
    </w:p>
    <w:p>
      <w:pPr>
        <w:jc w:val="left"/>
      </w:pPr>
      <w:r>
        <w:rPr>
          <w:b/>
          <w:color w:val="000080"/>
        </w:rPr>
        <w:t>Topic: 23 The Affordable Care Act</w:t>
      </w:r>
    </w:p>
    <w:p>
      <w:pPr>
        <w:pStyle w:val="ListParagraph"/>
        <w:numPr>
          <w:ilvl w:val="0"/>
          <w:numId w:val="40"/>
        </w:numPr>
      </w:pPr>
      <w:r>
        <w:rPr/>
        <w:t>Contact centers  may be ?</w:t>
      </w:r>
    </w:p>
    <w:p>
      <w:pPr>
        <w:pStyle w:val="ListParagraph"/>
        <w:numPr>
          <w:ilvl w:val="0"/>
          <w:numId w:val="45"/>
        </w:numPr>
      </w:pPr>
      <w:r>
        <w:rPr/>
        <w:t>On -premise, hosted, or cloud-based</w:t>
      </w:r>
    </w:p>
    <w:p>
      <w:pPr>
        <w:jc w:val="left"/>
      </w:pPr>
      <w:r>
        <w:rPr>
          <w:b/>
          <w:color w:val="000080"/>
        </w:rPr>
        <w:t>Topic: 23 The Affordable Care Act</w:t>
      </w:r>
    </w:p>
    <w:p>
      <w:pPr>
        <w:pStyle w:val="ListParagraph"/>
        <w:numPr>
          <w:ilvl w:val="0"/>
          <w:numId w:val="40"/>
        </w:numPr>
      </w:pPr>
      <w:r>
        <w:rPr/>
        <w:t>Which statement best describes why must a health plan must adequately deal with complaints?</w:t>
      </w:r>
    </w:p>
    <w:p>
      <w:pPr>
        <w:pStyle w:val="ListParagraph"/>
        <w:numPr>
          <w:ilvl w:val="0"/>
          <w:numId w:val="46"/>
        </w:numPr>
      </w:pPr>
      <w:r>
        <w:rPr/>
        <w:t>To comply with regulations, maintain member satisfaction, avoild bad publicity and reduce appeals</w:t>
      </w:r>
    </w:p>
    <w:p>
      <w:pPr>
        <w:jc w:val="left"/>
      </w:pPr>
      <w:r>
        <w:rPr>
          <w:b/>
          <w:color w:val="000080"/>
        </w:rPr>
        <w:t>Topic: 23 The Affordable Care Act</w:t>
      </w:r>
    </w:p>
    <w:p>
      <w:pPr>
        <w:pStyle w:val="ListParagraph"/>
        <w:numPr>
          <w:ilvl w:val="0"/>
          <w:numId w:val="40"/>
        </w:numPr>
      </w:pPr>
      <w:r>
        <w:rPr/>
        <w:t>A health plans complaint resolution preocedures?</w:t>
      </w:r>
    </w:p>
    <w:p>
      <w:pPr>
        <w:pStyle w:val="ListParagraph"/>
        <w:numPr>
          <w:ilvl w:val="0"/>
          <w:numId w:val="47"/>
        </w:numPr>
      </w:pPr>
      <w:r>
        <w:rPr/>
        <w:t>Are generally subject to state and federal regulation and accrediation and requirements</w:t>
      </w:r>
    </w:p>
    <w:p>
      <w:pPr>
        <w:pStyle w:val="ListParagraph"/>
      </w:pPr>
    </w:p>
    <w:p>
      <w:pPr>
        <w:jc w:val="left"/>
      </w:pPr>
      <w:r>
        <w:rPr>
          <w:b/>
          <w:color w:val="000080"/>
        </w:rPr>
        <w:t>Topic: 23 The Affordable Care Act</w:t>
      </w:r>
    </w:p>
    <w:p>
      <w:pPr>
        <w:pStyle w:val="Normal"/>
      </w:pPr>
      <w:r>
        <w:rPr/>
        <w:t>10) Who generaaly conduts a  health plans level two appeal of a member complaint?</w:t>
      </w:r>
    </w:p>
    <w:p>
      <w:pPr>
        <w:pStyle w:val="Normal"/>
      </w:pPr>
      <w:r>
        <w:rPr/>
        <w:t>a) The appeals committee</w:t>
      </w:r>
    </w:p>
    <w:p>
      <w:pPr>
        <w:jc w:val="left"/>
      </w:pPr>
      <w:r>
        <w:rPr>
          <w:b/>
          <w:color w:val="000080"/>
        </w:rPr>
        <w:t>Topic: 23 The Affordable Care Act</w:t>
      </w:r>
    </w:p>
    <w:p>
      <w:pPr>
        <w:pStyle w:val="Normal"/>
      </w:pPr>
      <w:r>
        <w:rPr/>
        <w:t>11) What happens if a health plan member does not win a level two appeal?</w:t>
      </w:r>
    </w:p>
    <w:p>
      <w:pPr>
        <w:pStyle w:val="Normal"/>
      </w:pPr>
      <w:r>
        <w:rPr/>
        <w:t>a) She may have the right to appeal to a government agency or an external review organization</w:t>
      </w:r>
    </w:p>
    <w:p>
      <w:pPr>
        <w:jc w:val="left"/>
      </w:pPr>
      <w:r>
        <w:rPr>
          <w:b/>
          <w:color w:val="000080"/>
        </w:rPr>
        <w:t>Topic: 23 The Affordable Care Act</w:t>
      </w:r>
    </w:p>
    <w:p>
      <w:pPr>
        <w:pStyle w:val="Normal"/>
      </w:pPr>
      <w:r>
        <w:rPr/>
        <w:t>12) What are the two main ways of measuring member satisfaction with a health plan?</w:t>
      </w:r>
    </w:p>
    <w:p>
      <w:pPr>
        <w:pStyle w:val="Normal"/>
      </w:pPr>
      <w:r>
        <w:rPr/>
        <w:t>a) Member satisfaction surveys and complaint monitoring</w:t>
      </w:r>
    </w:p>
    <w:p>
      <w:pPr>
        <w:jc w:val="left"/>
      </w:pPr>
      <w:r>
        <w:rPr>
          <w:b/>
          <w:color w:val="000080"/>
        </w:rPr>
        <w:t>Topic: 23 The Affordable Care Act</w:t>
      </w:r>
    </w:p>
    <w:p>
      <w:pPr>
        <w:pStyle w:val="Normal"/>
      </w:pPr>
      <w:r>
        <w:rPr/>
        <w:t>13)What popluations do health plan Member satisfaction surveys target?</w:t>
      </w:r>
    </w:p>
    <w:p>
      <w:pPr>
        <w:pStyle w:val="Normal"/>
      </w:pPr>
      <w:r>
        <w:rPr/>
        <w:t>a) Member who have recently received services, all members, and former members</w:t>
      </w:r>
    </w:p>
    <w:p>
      <w:pPr>
        <w:jc w:val="left"/>
      </w:pPr>
      <w:r>
        <w:rPr>
          <w:b/>
          <w:color w:val="000080"/>
        </w:rPr>
        <w:t>Topic: 23 The Affordable Care Act</w:t>
      </w:r>
    </w:p>
    <w:p>
      <w:pPr>
        <w:pStyle w:val="Normal"/>
      </w:pPr>
      <w:r>
        <w:rPr/>
        <w:t>14) Who conduts member satisfaction surveys ?</w:t>
      </w:r>
    </w:p>
    <w:p>
      <w:pPr>
        <w:pStyle w:val="Normal"/>
      </w:pPr>
      <w:r>
        <w:rPr/>
        <w:t>a) Plan employees or outside companies, but some accrediting bodies and purchasers require outside companies</w:t>
      </w:r>
    </w:p>
    <w:p>
      <w:pPr>
        <w:jc w:val="left"/>
      </w:pPr>
      <w:r>
        <w:rPr>
          <w:b/>
          <w:color w:val="000080"/>
        </w:rPr>
        <w:t>Topic: 23 The Affordable Care Act</w:t>
      </w:r>
    </w:p>
    <w:p>
      <w:pPr>
        <w:pStyle w:val="Normal"/>
      </w:pPr>
      <w:r>
        <w:rPr/>
        <w:t>15) According to the text, which statement about the structure of health plan member services is true?</w:t>
      </w:r>
      <w:r>
        <w:rPr/>
        <w:br/>
        <w:t>a) Among plan types PPOs are least likely to have a dedicated member services department</w:t>
      </w:r>
    </w:p>
    <w:p>
      <w:pPr>
        <w:jc w:val="left"/>
      </w:pPr>
      <w:r>
        <w:rPr>
          <w:b/>
          <w:color w:val="000080"/>
        </w:rPr>
        <w:t>Topic: 23 The Affordable Care Act</w:t>
      </w:r>
    </w:p>
    <w:p>
      <w:pPr>
        <w:pStyle w:val="Normal"/>
      </w:pPr>
      <w:r>
        <w:rPr/>
        <w:t>16) Which is likely to decrease the number of employees needed for adequate member services staffing?</w:t>
      </w:r>
    </w:p>
    <w:p>
      <w:pPr>
        <w:pStyle w:val="Normal"/>
      </w:pPr>
      <w:r>
        <w:rPr/>
        <w:t>a) The use of CTI</w:t>
      </w:r>
    </w:p>
    <w:p>
      <w:pPr>
        <w:jc w:val="left"/>
      </w:pPr>
      <w:r>
        <w:rPr>
          <w:b/>
          <w:color w:val="000080"/>
        </w:rPr>
        <w:t>Topic: 23 The Affordable Care Act</w:t>
      </w:r>
    </w:p>
    <w:p>
      <w:pPr>
        <w:pStyle w:val="Normal"/>
      </w:pPr>
      <w:r>
        <w:rPr/>
        <w:t>17) Which statement about member services representatives is true?</w:t>
      </w:r>
    </w:p>
    <w:p>
      <w:pPr>
        <w:pStyle w:val="Normal"/>
      </w:pPr>
      <w:r>
        <w:rPr/>
        <w:t>a) They are subject to high stress and burn out so retention is a concern</w:t>
      </w:r>
    </w:p>
    <w:p>
      <w:pPr>
        <w:jc w:val="left"/>
      </w:pPr>
      <w:r>
        <w:rPr>
          <w:b/>
          <w:color w:val="000080"/>
        </w:rPr>
        <w:t>Topic: 23 The Affordable Care Act</w:t>
      </w:r>
    </w:p>
    <w:p>
      <w:pPr>
        <w:pStyle w:val="Normal"/>
      </w:pPr>
      <w:r>
        <w:rPr/>
        <w:t>18) Which statement about member services technology is not true?</w:t>
      </w:r>
    </w:p>
    <w:p>
      <w:pPr>
        <w:pStyle w:val="Normal"/>
      </w:pPr>
      <w:r>
        <w:rPr/>
        <w:t>a) IVR systems and websites can only provide information, not handle transactions</w:t>
      </w:r>
    </w:p>
    <w:p>
      <w:pPr>
        <w:jc w:val="left"/>
      </w:pPr>
      <w:r>
        <w:rPr>
          <w:b/>
          <w:color w:val="000080"/>
        </w:rPr>
        <w:t>Topic: 23 The Affordable Care Act</w:t>
      </w:r>
    </w:p>
    <w:p>
      <w:pPr>
        <w:pStyle w:val="Normal"/>
      </w:pPr>
      <w:r>
        <w:rPr/>
        <w:t>19) The amount of time required to complete transaction requested by a member is?</w:t>
      </w:r>
    </w:p>
    <w:p>
      <w:pPr>
        <w:pStyle w:val="Normal"/>
      </w:pPr>
      <w:r>
        <w:rPr/>
        <w:t>a) Turn- around time</w:t>
      </w:r>
    </w:p>
    <w:p>
      <w:pPr>
        <w:jc w:val="left"/>
      </w:pPr>
      <w:r>
        <w:rPr>
          <w:b/>
          <w:color w:val="000080"/>
        </w:rPr>
        <w:t>Topic: 23 The Affordable Care Act</w:t>
      </w:r>
    </w:p>
    <w:p>
      <w:pPr>
        <w:pStyle w:val="Normal"/>
      </w:pPr>
      <w:r>
        <w:rPr/>
        <w:t>20) Which is a measure of both quality and cost effectiveness?</w:t>
      </w:r>
    </w:p>
    <w:p>
      <w:pPr>
        <w:pStyle w:val="Normal"/>
      </w:pPr>
      <w:r>
        <w:rPr/>
        <w:t>a) First contact resolution rate</w:t>
      </w:r>
    </w:p>
    <w:p>
      <w:pPr>
        <w:pStyle w:val="Normal"/>
        <w:ind w:left="720"/>
      </w:pPr>
      <w:r>
        <w:rPr/>
        <w:t xml:space="preserve"> </w:t>
      </w:r>
    </w:p>
    <w:p>
      <w:pPr>
        <w:pStyle w:val="Normal"/>
      </w:pPr>
    </w:p>
    <w:p>
      <w:pPr>
        <w:pStyle w:val="Normal"/>
      </w:pPr>
    </w:p>
    <w:p>
      <w:pPr>
        <w:pStyle w:val="Normal"/>
      </w:pPr>
    </w:p>
    <w:p>
      <w:pPr>
        <w:pStyle w:val="Normal"/>
      </w:pPr>
    </w:p>
    <w:p>
      <w:pPr>
        <w:pStyle w:val="Normal"/>
      </w:pPr>
    </w:p>
    <w:p>
      <w:pPr>
        <w:pStyle w:val="Normal"/>
      </w:pPr>
    </w:p>
    <w:p>
      <w:pPr>
        <w:pStyle w:val="Normal"/>
      </w:pPr>
      <w:r>
        <w:rPr/>
        <w:tab/>
      </w:r>
    </w:p>
    <w:p>
      <w:pPr>
        <w:pStyle w:val="Normal"/>
      </w:pPr>
    </w:p>
    <w:p>
      <w:pPr>
        <w:pStyle w:val="Normal"/>
      </w:pPr>
    </w:p>
    <w:p>
      <w:pPr>
        <w:pStyle w:val="Normal"/>
      </w:pPr>
      <w:r>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